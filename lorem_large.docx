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635AF" w14:textId="56C25222" w:rsidR="000720A1" w:rsidRPr="00861781" w:rsidRDefault="00000000">
      <w:r w:rsidRPr="003913D0">
        <w:t>1. Non magnam labore quisquam quisquam etincidunt. Dolorem porro quiquia aliquam quaerat tempora magnam. Amet dolorem quaerat etincidunt. Neque dolor etincidunt amet. Quiquia quiquia aliquam amet consectetur porro adipisci quaerat. Ipsum magnam sit consectetur numquam ut. Porro quaerat ipsum etincidunt consectetur dolore magnam. Neque etincidunt sed quisquam.</w:t>
      </w:r>
      <w:r w:rsidR="0044107F">
        <w:rPr>
          <w:lang w:val="bg-BG"/>
        </w:rPr>
        <w:t>0</w:t>
      </w:r>
      <w:r w:rsidR="00861781">
        <w:t>111111111111</w:t>
      </w:r>
    </w:p>
    <w:p w14:paraId="66C67DB3" w14:textId="6E848230" w:rsidR="000720A1" w:rsidRPr="003913D0" w:rsidRDefault="00000000">
      <w:r w:rsidRPr="003913D0">
        <w:t>2. Quaerat porro dolore sed. Numquam modi ut consectetur ut. Quisquam amet labore ut. Amet magnam sit quaerat. Sed dolore quiquia tempora. Sit est magnam quiquia. Tempora ipsum dolor dolore ipsum quiquia. Aliquam ipsum tempora ut tempora tempora labore. Non etincidunt numquam adipisci magnam etinc</w:t>
      </w:r>
      <w:r w:rsidR="00EC75A5" w:rsidRPr="003913D0">
        <w:t>i</w:t>
      </w:r>
      <w:r w:rsidRPr="003913D0">
        <w:t>idunt velit voluptatem.</w:t>
      </w:r>
    </w:p>
    <w:p w14:paraId="67D11C75" w14:textId="526881D8" w:rsidR="000720A1" w:rsidRPr="003913D0" w:rsidRDefault="00000000">
      <w:r w:rsidRPr="003913D0">
        <w:t>3. Consectetur quisquam sed adipisci ut numquam adipisci quiquia. Adipisci quiquia etincidunt est etincidunt neque porro. Consectetur sed tempora adipisci magnam ut labore sit. Sit dolore dolore ipsum sed quaerat voluptatem etincidunt. Etincidunt quisquam ut consectetur dolor.</w:t>
      </w:r>
    </w:p>
    <w:p w14:paraId="5C3DABF0" w14:textId="6C836D70" w:rsidR="000720A1" w:rsidRPr="003913D0" w:rsidRDefault="00000000">
      <w:r w:rsidRPr="003913D0">
        <w:t>4. Dolore ipsum dolor ut consectetur. Tempora dlor est ut quaerat. Magnam sit dolorem sed non. Ipsum dolore est adipisci adipisci magnam. Numquam est amet porro quaerat dolore.</w:t>
      </w:r>
    </w:p>
    <w:p w14:paraId="44FA048F" w14:textId="77777777" w:rsidR="000720A1" w:rsidRPr="003913D0" w:rsidRDefault="00000000">
      <w:r w:rsidRPr="003913D0">
        <w:t>5. Amet dolor quisquam ut quiquia quaerat voluptatem. Porro quaerat consectetur numquam quaerat ut eius sit. Dolore numquam velit non sit quaerat sed. Non aliquam dolore voluptatem magnam quiquia etincidunt. Dolore numquam consectetur consectetur consectetur dolore voluptatem. Quiquia amet numquam quiquia magnam. Quiquia eius dolore dolorem modi eius dolore. Non tempora amet voluptatem dolor. Dolor modi magnam etincidunt ut quiquia ipsum etincidunt. Sit quiquia modi tempora ut quisquam.</w:t>
      </w:r>
    </w:p>
    <w:p w14:paraId="468DAAC8" w14:textId="4343E66A" w:rsidR="000720A1" w:rsidRPr="003913D0" w:rsidRDefault="00000000">
      <w:r w:rsidRPr="003913D0">
        <w:t>6. Dolor labore ipsum adipisci amet tempora non. Voluptatem non numquam amet ut est. Est ipsum eius est quiquia consectetur numquam consectetur. Eius eius neque tempora adipisci modi ut. Quisquam magnam est dolorem labore non. Voluptatem est dolore ut. Non numquam ut velit.</w:t>
      </w:r>
      <w:r w:rsidR="0030202B" w:rsidRPr="003913D0">
        <w:t xml:space="preserve"> Consectetur sed tempora adipisci magnam ut labore sit</w:t>
      </w:r>
    </w:p>
    <w:p w14:paraId="43DD8369" w14:textId="77777777" w:rsidR="000720A1" w:rsidRPr="003913D0" w:rsidRDefault="00000000">
      <w:r w:rsidRPr="003913D0">
        <w:t>7. Neque sed ut est eius numquam. Aliquam tempora dolorem velit numquam dolor magnam numquam. Velit amet numquam quisquam labore tempora aliquam dolorem. Dolore quisquam est dolorem quaerat dolorem dolore. Dolor dolore sit eius eius est. Adipisci non quisquam sed amet quiquia modi eius.</w:t>
      </w:r>
    </w:p>
    <w:p w14:paraId="24073B4C" w14:textId="77777777" w:rsidR="000720A1" w:rsidRPr="003913D0" w:rsidRDefault="00000000">
      <w:r w:rsidRPr="003913D0">
        <w:t>8. Dolor amet sed sed labore ut ut. Sed sit modi voluptatem sed. Dolor quiquia adipisci dolorem. Dolor adipisci non quisquam ut ipsum. Sed neque amet etincidunt ut magnam dolore etincidunt. Dolorem etincidunt adipisci quaerat non velit amet. Magnam sed quisquam ut non non. Modi ut neque non neque.</w:t>
      </w:r>
    </w:p>
    <w:p w14:paraId="447A9884" w14:textId="77777777" w:rsidR="000720A1" w:rsidRPr="003913D0" w:rsidRDefault="00000000">
      <w:r w:rsidRPr="003913D0">
        <w:t>9. Tempora adipisci dolore labore magnam. Etincidunt dolor non ut labore. Non adipisci dolor amet ipsum dolor velit. Porro quaerat velit non voluptatem. Quisquam numquam numquam etincidunt. Quisquam quiquia modi voluptatem sit tempora neque tempora. Etincidunt dolor neque non. Dolor quisquam etincidunt dolorem. Consectetur velit etincidunt quaerat numquam.</w:t>
      </w:r>
    </w:p>
    <w:p w14:paraId="2E39EBDA" w14:textId="77777777" w:rsidR="000720A1" w:rsidRPr="003913D0" w:rsidRDefault="00000000">
      <w:r w:rsidRPr="003913D0">
        <w:lastRenderedPageBreak/>
        <w:t>10. Neque magnam quaerat voluptatem quisquam dolor. Neque dolor non numquam sit. Quisquam sed dolor consectetur dolorem. Dolorem dolor tempora dolorem est quisquam. Est ut sed velit aliquam dolorem. Dolorem neque dolorem ut quisquam.</w:t>
      </w:r>
    </w:p>
    <w:p w14:paraId="7F19D33F" w14:textId="77777777" w:rsidR="000720A1" w:rsidRPr="003913D0" w:rsidRDefault="00000000">
      <w:r w:rsidRPr="003913D0">
        <w:t>11. Adipisci ut aliquam neque non etincidunt dolorem. Voluptatem quisquam non est est consectetur neque. Magnam est neque amet voluptatem. Ipsum est numquam numquam consectetur. Dolorem dolor modi porro numquam est consectetur. Magnam sit velit eius sit.</w:t>
      </w:r>
    </w:p>
    <w:p w14:paraId="1CCA1BEA" w14:textId="77777777" w:rsidR="000720A1" w:rsidRPr="003913D0" w:rsidRDefault="00000000">
      <w:r w:rsidRPr="003913D0">
        <w:t>12. Neque eius dolore etincidunt velit tempora dolorem. Voluptatem etincidunt neque magnam neque. Quisquam modi quiquia voluptatem. Quaerat eius eius dolorem consectetur labore. Dolorem sed est sit tempora sed dolore tempora. Quisquam magnam est tempora sit eius velit. Est aliquam sit non dolorem. Neque dolor non sed.</w:t>
      </w:r>
    </w:p>
    <w:p w14:paraId="109D9596" w14:textId="77777777" w:rsidR="000720A1" w:rsidRPr="003913D0" w:rsidRDefault="00000000">
      <w:r w:rsidRPr="003913D0">
        <w:t>13. Ipsum neque sit labore porro dolore. Dolor tempora voluptatem voluptatem sit tempora quisquam. Labore dolor quisquam magnam sit sit. Dolorem labore ipsum consectetur non adipisci. Dolor labore sit dolore quiquia velit. Numquam aliquam dolor quaerat modi etincidunt ut labore. Ipsum quisquam ipsum consectetur non ipsum. Neque consectetur voluptatem velit etincidunt. Dolore ut ut voluptatem tempora magnam voluptatem.</w:t>
      </w:r>
    </w:p>
    <w:p w14:paraId="08804A1A" w14:textId="77777777" w:rsidR="000720A1" w:rsidRPr="003913D0" w:rsidRDefault="00000000">
      <w:r w:rsidRPr="003913D0">
        <w:t>14. Amet quaerat etincidunt modi sed porro quisquam tempora. Dolor quiquia tempora consectetur aliquam ut dolor. Sit ut voluptatem sit eius voluptatem ut. Adipisci modi tempora adipisci aliquam est. Non sit amet sed neque quiquia eius consectetur. Neque voluptatem ut consectetur neque. Consectetur quaerat sed porro neque. Ipsum ut ut velit quisquam sit. Velit numquam neque dolor porro. Modi est sed ipsum quisquam magnam.</w:t>
      </w:r>
    </w:p>
    <w:p w14:paraId="3CA77A2C" w14:textId="77777777" w:rsidR="000720A1" w:rsidRPr="003913D0" w:rsidRDefault="00000000">
      <w:r w:rsidRPr="003913D0">
        <w:t>15. Velit quaerat numquam numquam consectetur eius ut. Adipisci magnam voluptatem etincidunt. Porro consectetur magnam aliquam adipisci non sit neque. Quaerat eius tempora quiquia numquam. Dolor consectetur ipsum adipisci dolorem labore.</w:t>
      </w:r>
    </w:p>
    <w:p w14:paraId="0006C2B4" w14:textId="77777777" w:rsidR="000720A1" w:rsidRPr="003913D0" w:rsidRDefault="00000000">
      <w:r w:rsidRPr="003913D0">
        <w:t>16. Amet etincidunt tempora adipisci amet adipisci numquam tempora. Amet consectetur dolorem est tempora non magnam. Eius est tempora dolor est quiquia amet. Tempora dolor quisquam etincidunt consectetur sit sit velit. Consectetur voluptatem eius non. Consectetur labore neque quisquam consectetur. Magnam sed magnam consectetur. Ipsum sit labore velit tempora.</w:t>
      </w:r>
    </w:p>
    <w:p w14:paraId="1E682944" w14:textId="77777777" w:rsidR="000720A1" w:rsidRPr="003913D0" w:rsidRDefault="00000000">
      <w:r w:rsidRPr="003913D0">
        <w:t>17. Dolore sed voluptatem quiquia ipsum. Porro dolorem quisquam aliquam numquam ut dolor. Quaerat dolor ut etincidunt ut consectetur modi. Adipisci sit eius sit dolorem. Magnam porro voluptatem porro quaerat velit. Sit amet eius non aliquam sed magnam magnam. Labore porro consectetur voluptatem.</w:t>
      </w:r>
    </w:p>
    <w:p w14:paraId="1D03E030" w14:textId="77777777" w:rsidR="000720A1" w:rsidRPr="003913D0" w:rsidRDefault="00000000">
      <w:r w:rsidRPr="003913D0">
        <w:t>18. Est ipsum quaerat porro. Quisquam quaerat dolor sit labore sit ipsum ipsum. Labore voluptatem numquam tempora dolorem labore velit est. Ut consectetur magnam neque numquam. Adipisci sit dolorem tempora eius. Dolore adipisci eius amet sed velit. Velit adipisci velit est velit sed. Etincidunt modi non numquam dolor modi adipisci labore. Eius numquam tempora labore est porro labore. Tempora labore quiquia quaerat quiquia quisquam adipisci aliquam.</w:t>
      </w:r>
    </w:p>
    <w:p w14:paraId="38BC4151" w14:textId="77777777" w:rsidR="000720A1" w:rsidRPr="003913D0" w:rsidRDefault="00000000">
      <w:r w:rsidRPr="003913D0">
        <w:lastRenderedPageBreak/>
        <w:t>19. Tempora eius quaerat est sed. Consectetur sed consectetur dolore porro ut porro labore. Est est porro ipsum quiquia dolor numquam quiquia. Quiquia quaerat etincidunt adipisci tempora quisquam ipsum ut. Quisquam adipisci labore neque quaerat sit tempora velit. Quiquia ipsum sit neque aliquam. Quisquam dolor non modi. Amet sed ut quaerat adipisci amet voluptatem ut. Non numquam dolorem tempora quisquam consectetur tempora. Dolorem aliquam amet adipisci etincidunt aliquam consectetur.</w:t>
      </w:r>
    </w:p>
    <w:p w14:paraId="29229CE4" w14:textId="77777777" w:rsidR="000720A1" w:rsidRPr="003913D0" w:rsidRDefault="00000000">
      <w:r w:rsidRPr="003913D0">
        <w:t>20. Velit quaerat adipisci ut ut. Magnam magnam voluptatem amet ipsum quaerat eius. Ut quiquia amet non dolor etincidunt porro quiquia. Ut dolor tempora dolore. Velit est eius velit adipisci neque modi adipisci. Porro non adipisci ipsum ipsum. Quiquia dolore sit modi dolore dolorem sed.</w:t>
      </w:r>
    </w:p>
    <w:p w14:paraId="2FE98FDA" w14:textId="77777777" w:rsidR="000720A1" w:rsidRPr="003913D0" w:rsidRDefault="00000000">
      <w:r w:rsidRPr="003913D0">
        <w:t>21. Quaerat neque etincidunt dolore quisquam amet. Etincidunt dolore quiquia amet etincidunt sit amet modi. Velit sit adipisci quaerat labore dolore. Ut eius labore numquam. Est sit quisquam porro dolor. Quaerat adipisci voluptatem dolore non. Dolorem ipsum labore sed velit. Sit velit neque dolore consectetur. Dolor numquam quisquam est dolore amet numquam. Neque quiquia dolore sed sit neque.</w:t>
      </w:r>
    </w:p>
    <w:p w14:paraId="2E405A70" w14:textId="77777777" w:rsidR="000720A1" w:rsidRPr="003913D0" w:rsidRDefault="00000000">
      <w:r w:rsidRPr="003913D0">
        <w:t>22. Consectetur amet quiquia dolor magnam dolorem adipisci. Dolore consectetur magnam porro. Dolore ut adipisci porro labore quiquia porro. Adipisci ut sit sed tempora est. Quaerat neque aliquam numquam sit ut non. Magnam amet eius dolore voluptatem. Dolore quiquia porro consectetur.</w:t>
      </w:r>
    </w:p>
    <w:p w14:paraId="75DA5606" w14:textId="77777777" w:rsidR="000720A1" w:rsidRPr="003913D0" w:rsidRDefault="00000000">
      <w:r w:rsidRPr="003913D0">
        <w:t>23. Non sit quaerat ut porro ut consectetur adipisci. Eius quaerat porro neque amet. Tempora adipisci modi velit consectetur aliquam voluptatem. Aliquam quaerat est quiquia dolorem amet quaerat quiquia. Est dolorem dolore non eius est non. Quiquia ut labore consectetur magnam eius modi quiquia. Quiquia ipsum dolore porro neque. Velit magnam tempora adipisci eius dolor. Est ipsum amet eius tempora sit aliquam porro. Sed quaerat adipisci labore sed tempora quisquam.</w:t>
      </w:r>
    </w:p>
    <w:p w14:paraId="54230E21" w14:textId="77777777" w:rsidR="000720A1" w:rsidRPr="003913D0" w:rsidRDefault="00000000">
      <w:r w:rsidRPr="003913D0">
        <w:t>24. Non tempora quaerat quisquam aliquam dolor magnam tempora. Aliquam dolorem numquam consectetur numquam. Consectetur quisquam sit neque. Non est quaerat ipsum. Amet eius etincidunt non. Sit dolor labore quaerat dolore eius ut. Modi adipisci sit quaerat magnam. Sit adipisci magnam quaerat dolor dolorem numquam.</w:t>
      </w:r>
    </w:p>
    <w:p w14:paraId="5FE1DBD5" w14:textId="77777777" w:rsidR="000720A1" w:rsidRPr="003913D0" w:rsidRDefault="00000000">
      <w:r w:rsidRPr="003913D0">
        <w:t>25. Ut dolore quaerat voluptatem. Adipisci dolorem est sed eius. Quisquam sit quiquia dolorem quaerat. Dolorem aliquam neque quaerat. Amet quisquam est sed eius. Velit etincidunt dolore non numquam dolore eius sit. Magnam aliquam dolor dolore labore velit ut adipisci.</w:t>
      </w:r>
    </w:p>
    <w:p w14:paraId="76BB5E08" w14:textId="77777777" w:rsidR="000720A1" w:rsidRPr="003913D0" w:rsidRDefault="00000000">
      <w:r w:rsidRPr="003913D0">
        <w:t>26. Consectetur consectetur dolore aliquam quaerat dolorem. Ipsum etincidunt magnam tempora quisquam modi amet dolorem. Non dolore quaerat dolor aliquam. Sit non est non. Tempora voluptatem quisquam voluptatem voluptatem quaerat. Velit consectetur etincidunt quiquia dolor dolore eius tempora. Amet non etincidunt adipisci quiquia.</w:t>
      </w:r>
    </w:p>
    <w:p w14:paraId="0D134914" w14:textId="77777777" w:rsidR="000720A1" w:rsidRPr="003913D0" w:rsidRDefault="00000000">
      <w:r w:rsidRPr="003913D0">
        <w:lastRenderedPageBreak/>
        <w:t>27. Dolor neque adipisci non voluptatem amet. Voluptatem velit dolore sed. Tempora neque sit numquam quaerat amet modi. Amet ipsum dolore porro. Modi dolor est velit dolore non ut. Eius non ut etincidunt. Aliquam consectetur labore modi dolore modi amet dolor. Dolor adipisci non ut magnam aliquam etincidunt.</w:t>
      </w:r>
    </w:p>
    <w:p w14:paraId="37E73498" w14:textId="77777777" w:rsidR="000720A1" w:rsidRPr="003913D0" w:rsidRDefault="00000000">
      <w:r w:rsidRPr="003913D0">
        <w:t>28. Dolor dolore consectetur tempora voluptatem ut ut dolorem. Eius velit voluptatem non etincidunt magnam quisquam. Dolore velit dolorem labore velit. Sed amet non dolor tempora adipisci. Dolor non amet consectetur non labore ut magnam. Tempora ipsum est adipisci etincidunt labore. Numquam ipsum dolor sit ut aliquam est consectetur. Tempora labore dolorem neque sed numquam. Etincidunt dolorem modi amet. Quisquam porro sit quaerat numquam dolor.</w:t>
      </w:r>
    </w:p>
    <w:p w14:paraId="3BD98B21" w14:textId="77777777" w:rsidR="000720A1" w:rsidRPr="003913D0" w:rsidRDefault="00000000">
      <w:r w:rsidRPr="003913D0">
        <w:t>29. Voluptatem labore eius adipisci numquam ut magnam. Sed ipsum labore modi. Dolore labore dolorem ipsum ut dolorem dolor. Ut est magnam neque modi quaerat. Est quiquia neque dolore ut etincidunt porro. Neque eius dolorem velit numquam modi. Dolorem ut aliquam dolore sed dolor est etincidunt. Aliquam numquam adipisci etincidunt magnam tempora eius dolor. Non dolor sed porro.</w:t>
      </w:r>
    </w:p>
    <w:p w14:paraId="23BB37A6" w14:textId="77777777" w:rsidR="000720A1" w:rsidRPr="003913D0" w:rsidRDefault="00000000">
      <w:r w:rsidRPr="003913D0">
        <w:t>30. Consectetur non labore ut. Voluptatem non dolor ut sit. Dolorem dolorem sed amet ut. Velit labore etincidunt quaerat est sit. Aliquam porro voluptatem quisquam sed voluptatem. Modi modi dolor quiquia. Ipsum velit non porro eius. Sed neque quaerat non labore modi est.</w:t>
      </w:r>
    </w:p>
    <w:p w14:paraId="605299CB" w14:textId="77777777" w:rsidR="000720A1" w:rsidRPr="003913D0" w:rsidRDefault="00000000">
      <w:r w:rsidRPr="003913D0">
        <w:t>31. Numquam ut numquam etincidunt quisquam. Tempora voluptatem quisquam porro quaerat tempora. Quisquam quaerat dolorem neque consectetur. Tempora velit eius est quisquam. Sed consectetur etincidunt dolorem. Etincidunt quaerat porro ut ut. Adipisci tempora dolore sed numquam velit non dolore. Tempora dolore dolorem dolorem voluptatem ut tempora ut.</w:t>
      </w:r>
    </w:p>
    <w:p w14:paraId="5BE2ED51" w14:textId="77777777" w:rsidR="000720A1" w:rsidRPr="003913D0" w:rsidRDefault="00000000">
      <w:r w:rsidRPr="003913D0">
        <w:t>32. Non voluptatem dolorem amet quiquia dolor numquam dolorem. Modi sit labore ipsum modi dolore sit. Neque quisquam est adipisci neque consectetur. Aliquam porro consectetur tempora non. Tempora voluptatem magnam dolorem neque amet porro porro. Non aliquam labore non aliquam neque ut. Dolore amet modi etincidunt velit. Dolore quiquia velit voluptatem magnam adipisci.</w:t>
      </w:r>
    </w:p>
    <w:p w14:paraId="2BB71DD6" w14:textId="77777777" w:rsidR="000720A1" w:rsidRPr="003913D0" w:rsidRDefault="00000000">
      <w:r w:rsidRPr="003913D0">
        <w:t>33. Consectetur quisquam sed non porro adipisci. Dolorem magnam dolor est. Dolor voluptatem etincidunt magnam magnam porro consectetur velit. Sed sed magnam adipisci etincidunt sit voluptatem modi. Magnam etincidunt etincidunt voluptatem sit. Modi dolor neque modi magnam modi.</w:t>
      </w:r>
    </w:p>
    <w:p w14:paraId="2B005351" w14:textId="77777777" w:rsidR="000720A1" w:rsidRPr="003913D0" w:rsidRDefault="00000000">
      <w:r w:rsidRPr="003913D0">
        <w:t>34. Ipsum sit neque sed magnam. Velit ipsum velit non voluptatem adipisci non labore. Consectetur sit consectetur consectetur magnam. Sed sit etincidunt neque dolore. Eius sit aliquam adipisci sit quisquam.</w:t>
      </w:r>
    </w:p>
    <w:p w14:paraId="46890339" w14:textId="77777777" w:rsidR="000720A1" w:rsidRPr="003913D0" w:rsidRDefault="00000000">
      <w:r w:rsidRPr="003913D0">
        <w:lastRenderedPageBreak/>
        <w:t>35. Quisquam eius sed sit porro aliquam. Voluptatem velit quaerat amet. Aliquam porro non quaerat voluptatem. Eius amet amet non dolorem dolore velit sed. Ut quaerat velit voluptatem voluptatem magnam. Quaerat quisquam porro eius quisquam dolor.</w:t>
      </w:r>
    </w:p>
    <w:p w14:paraId="114D6F69" w14:textId="77777777" w:rsidR="000720A1" w:rsidRPr="003913D0" w:rsidRDefault="00000000">
      <w:r w:rsidRPr="003913D0">
        <w:t>36. Voluptatem ut eius eius non modi eius non. Consectetur modi quiquia adipisci consectetur non. Labore quisquam voluptatem numquam dolorem tempora dolore sed. Numquam voluptatem adipisci quisquam. Labore ipsum sed adipisci. Ut ut neque sed sit. Est voluptatem velit dolore voluptatem.</w:t>
      </w:r>
    </w:p>
    <w:p w14:paraId="62B7D07B" w14:textId="77777777" w:rsidR="000720A1" w:rsidRPr="003913D0" w:rsidRDefault="00000000">
      <w:r w:rsidRPr="003913D0">
        <w:t>37. Velit magnam quisquam voluptatem. Quaerat velit ut ut sed eius voluptatem dolor. Aliquam dolorem sit velit quiquia. Adipisci sed voluptatem porro. Porro quiquia quisquam sed dolorem. Adipisci etincidunt eius aliquam. Ipsum sit ipsum porro magnam. Porro amet voluptatem neque dolorem tempora magnam. Ut velit eius ut quiquia quiquia tempora. Voluptatem etincidunt quaerat aliquam voluptatem.</w:t>
      </w:r>
    </w:p>
    <w:p w14:paraId="40C5E782" w14:textId="77777777" w:rsidR="000720A1" w:rsidRPr="003913D0" w:rsidRDefault="00000000">
      <w:r w:rsidRPr="003913D0">
        <w:t>38. Magnam consectetur dolorem neque porro. Amet etincidunt eius quiquia quisquam adipisci. Tempora dolore amet consectetur adipisci aliquam voluptatem. Neque magnam ipsum voluptatem aliquam etincidunt. Sit quiquia consectetur consectetur. Dolorem quiquia tempora dolore dolorem. Velit ipsum quaerat neque.</w:t>
      </w:r>
    </w:p>
    <w:p w14:paraId="034F447E" w14:textId="77777777" w:rsidR="000720A1" w:rsidRPr="003913D0" w:rsidRDefault="00000000">
      <w:r w:rsidRPr="003913D0">
        <w:t>39. Etincidunt sed numquam non quisquam. Ut non voluptatem est etincidunt quisquam. Ipsum ipsum eius tempora. Velit magnam sed adipisci. Quisquam ut quaerat numquam quiquia ipsum. Consectetur consectetur modi dolor amet quaerat. Dolore sed sit est aliquam. Neque quaerat velit ut. Eius eius porro sit est etincidunt non aliquam.</w:t>
      </w:r>
    </w:p>
    <w:p w14:paraId="13033638" w14:textId="77777777" w:rsidR="000720A1" w:rsidRPr="003913D0" w:rsidRDefault="00000000">
      <w:r w:rsidRPr="003913D0">
        <w:t>40. Ut dolor etincidunt tempora eius. Ipsum ipsum est voluptatem est velit. Quaerat quiquia sit voluptatem quaerat labore aliquam. Tempora etincidunt dolorem eius. Porro etincidunt ut quiquia dolorem non quisquam. Neque sed labore numquam quiquia sit velit eius. Labore dolore eius velit sed sed labore ipsum.</w:t>
      </w:r>
    </w:p>
    <w:p w14:paraId="7D43CEC5" w14:textId="77777777" w:rsidR="000720A1" w:rsidRPr="003913D0" w:rsidRDefault="00000000">
      <w:r w:rsidRPr="003913D0">
        <w:t>41. Numquam modi velit velit eius etincidunt non. Tempora dolore eius aliquam amet. Adipisci non numquam sit dolorem labore. Ut numquam sit voluptatem aliquam amet sed numquam. Quaerat consectetur voluptatem tempora etincidunt porro ipsum eius. Adipisci modi dolorem porro magnam. Est est eius tempora labore. Quiquia dolorem sit velit eius dolore ipsum velit. Dolorem dolor adipisci quiquia dolor magnam non sed. Etincidunt quisquam aliquam non dolore.</w:t>
      </w:r>
    </w:p>
    <w:p w14:paraId="2D6056E6" w14:textId="77777777" w:rsidR="000720A1" w:rsidRPr="003913D0" w:rsidRDefault="00000000">
      <w:r w:rsidRPr="003913D0">
        <w:t>42. Porro consectetur ipsum etincidunt eius. Ut consectetur aliquam ut quaerat. Voluptatem dolorem neque dolorem dolore consectetur ipsum sed. Labore voluptatem quaerat ipsum sed etincidunt adipisci eius. Modi ipsum voluptatem eius quisquam porro adipisci. Ipsum dolorem adipisci ipsum neque labore velit. Labore quaerat dolor ipsum.</w:t>
      </w:r>
    </w:p>
    <w:p w14:paraId="63F28ECB" w14:textId="77777777" w:rsidR="000720A1" w:rsidRPr="003913D0" w:rsidRDefault="00000000">
      <w:r w:rsidRPr="003913D0">
        <w:t>43. Neque porro consectetur quisquam sed non voluptatem dolor. Ipsum quisquam ut neque etincidunt sed adipisci etincidunt. Non numquam amet etincidunt quaerat aliquam magnam voluptatem. Aliquam numquam quiquia est etincidunt modi tempora. Magnam est amet sed sit consectetur dolorem neque.</w:t>
      </w:r>
    </w:p>
    <w:p w14:paraId="6B5CE865" w14:textId="77777777" w:rsidR="000720A1" w:rsidRPr="003913D0" w:rsidRDefault="00000000">
      <w:r w:rsidRPr="003913D0">
        <w:lastRenderedPageBreak/>
        <w:t>44. Magnam amet quiquia dolor dolore. Modi modi sed magnam dolor dolor. Dolorem etincidunt aliquam dolorem etincidunt. Numquam est neque amet. Numquam neque sed ipsum adipisci numquam amet consectetur. Consectetur aliquam porro modi tempora.</w:t>
      </w:r>
    </w:p>
    <w:p w14:paraId="664C650C" w14:textId="77777777" w:rsidR="000720A1" w:rsidRPr="003913D0" w:rsidRDefault="00000000">
      <w:r w:rsidRPr="003913D0">
        <w:t>45. Aliquam neque est modi quiquia quiquia labore. Etincidunt ut est sed dolorem. Dolor eius non voluptatem labore aliquam aliquam non. Velit sed sed ipsum velit ipsum. Dolore adipisci labore etincidunt quisquam quisquam tempora est. Numquam est labore dolore aliquam consectetur. Ut adipisci velit voluptatem. Velit porro dolore magnam consectetur. Tempora non ut quaerat consectetur.</w:t>
      </w:r>
    </w:p>
    <w:p w14:paraId="1BCD6F07" w14:textId="77777777" w:rsidR="000720A1" w:rsidRPr="003913D0" w:rsidRDefault="00000000">
      <w:r w:rsidRPr="003913D0">
        <w:t>46. Dolorem consectetur quisquam ipsum neque. Etincidunt amet quisquam non. Aliquam tempora labore labore porro adipisci ipsum. Dolorem adipisci adipisci dolor adipisci dolorem numquam. Modi velit quaerat aliquam dolore. Consectetur consectetur adipisci modi eius numquam aliquam non. Neque modi quiquia dolore aliquam sit magnam amet. Aliquam velit non sit dolor. Ipsum velit tempora sit. Tempora sed consectetur quaerat etincidunt quisquam.</w:t>
      </w:r>
    </w:p>
    <w:p w14:paraId="33292813" w14:textId="77777777" w:rsidR="000720A1" w:rsidRPr="003913D0" w:rsidRDefault="00000000">
      <w:r w:rsidRPr="003913D0">
        <w:t>47. Numquam velit porro tempora ut. Ipsum quisquam porro labore modi dolore. Aliquam labore modi est labore non quisquam. Numquam tempora dolore dolore. Modi ut tempora consectetur dolore. Porro tempora tempora dolore etincidunt magnam. Est ut sit numquam quisquam consectetur consectetur.</w:t>
      </w:r>
    </w:p>
    <w:p w14:paraId="4CF33426" w14:textId="77777777" w:rsidR="000720A1" w:rsidRPr="003913D0" w:rsidRDefault="00000000">
      <w:r w:rsidRPr="003913D0">
        <w:t>48. Est dolore magnam tempora. Quisquam magnam voluptatem consectetur ipsum porro. Voluptatem aliquam dolorem dolore. Labore velit quaerat non. Dolorem neque est ipsum neque. Quiquia etincidunt est quiquia amet ipsum non. Sit neque ipsum magnam porro adipisci quaerat modi.</w:t>
      </w:r>
    </w:p>
    <w:p w14:paraId="29246814" w14:textId="77777777" w:rsidR="000720A1" w:rsidRPr="003913D0" w:rsidRDefault="00000000">
      <w:r w:rsidRPr="003913D0">
        <w:t>49. Amet voluptatem voluptatem numquam. Etincidunt quaerat non quaerat adipisci dolorem. Quiquia aliquam non ipsum etincidunt modi. Quisquam ut est labore est labore labore etincidunt. Est ipsum ut dolore ipsum.</w:t>
      </w:r>
    </w:p>
    <w:p w14:paraId="74B98BAC" w14:textId="77777777" w:rsidR="000720A1" w:rsidRPr="003913D0" w:rsidRDefault="00000000">
      <w:r w:rsidRPr="003913D0">
        <w:t>50. Quisquam adipisci tempora sed etincidunt labore. Quisquam etincidunt adipisci etincidunt eius numquam quaerat. Dolor quaerat voluptatem labore magnam. Etincidunt quisquam voluptatem numquam. Ut quaerat aliquam adipisci tempora. Dolorem etincidunt dolor dolor sit est neque. Est numquam quaerat numquam.</w:t>
      </w:r>
    </w:p>
    <w:p w14:paraId="0D303F79" w14:textId="77777777" w:rsidR="000720A1" w:rsidRPr="003913D0" w:rsidRDefault="00000000">
      <w:r w:rsidRPr="003913D0">
        <w:t>51. Numquam numquam voluptatem tempora voluptatem. Dolorem sit etincidunt dolorem modi magnam quiquia quaerat. Eius dolor tempora quaerat non tempora consectetur. Neque consectetur non ut est sit. Non dolorem neque est modi. Dolorem est numquam voluptatem ipsum dolore. Eius quaerat porro velit.</w:t>
      </w:r>
    </w:p>
    <w:p w14:paraId="0EFFAD59" w14:textId="77777777" w:rsidR="000720A1" w:rsidRPr="003913D0" w:rsidRDefault="00000000">
      <w:r w:rsidRPr="003913D0">
        <w:t>52. Adipisci dolore dolore voluptatem tempora voluptatem est. Non porro quaerat tempora porro consectetur non. Velit porro etincidunt ut amet est. Etincidunt sit modi numquam sit. Tempora adipisci dolor adipisci sit. Dolor consectetur ipsum amet. Labore quiquia quiquia labore. Ipsum numquam tempora porro sed neque amet.</w:t>
      </w:r>
    </w:p>
    <w:p w14:paraId="01A9DF24" w14:textId="77777777" w:rsidR="000720A1" w:rsidRPr="003913D0" w:rsidRDefault="00000000">
      <w:r w:rsidRPr="003913D0">
        <w:lastRenderedPageBreak/>
        <w:t>53. Dolore consectetur non modi magnam dolor. Amet quaerat quiquia ut ut neque tempora. Quaerat sit quiquia dolore ipsum est non. Quaerat est dolore ut quaerat neque. Neque velit quaerat amet. Magnam adipisci est sed modi. Ipsum adipisci dolor sed quiquia quaerat adipisci. Voluptatem velit quisquam quaerat non aliquam neque. Ut ut dolor quiquia ut ut sit.</w:t>
      </w:r>
    </w:p>
    <w:p w14:paraId="6CE21735" w14:textId="77777777" w:rsidR="000720A1" w:rsidRPr="003913D0" w:rsidRDefault="00000000">
      <w:r w:rsidRPr="003913D0">
        <w:t>54. Ipsum quisquam numquam neque amet magnam. Quiquia sit etincidunt sit velit quaerat non quaerat. Voluptatem numquam ipsum labore consectetur ut voluptatem etincidunt. Dolorem non sed etincidunt tempora quisquam eius non. Dolor est sit amet.</w:t>
      </w:r>
    </w:p>
    <w:p w14:paraId="38A12FC3" w14:textId="77777777" w:rsidR="000720A1" w:rsidRPr="003913D0" w:rsidRDefault="00000000">
      <w:r w:rsidRPr="003913D0">
        <w:t>55. Porro adipisci sit tempora modi modi. Etincidunt ut porro modi. Ipsum dolorem est numquam ut ipsum. Quisquam dolor ut dolore neque. Modi adipisci amet est sit dolore. Quiquia voluptatem amet porro ipsum sed quiquia ipsum. Ut sit porro consectetur adipisci dolore sit modi.</w:t>
      </w:r>
    </w:p>
    <w:p w14:paraId="1AB21340" w14:textId="77777777" w:rsidR="000720A1" w:rsidRPr="003913D0" w:rsidRDefault="00000000">
      <w:r w:rsidRPr="003913D0">
        <w:t>56. Etincidunt consectetur neque est ut consectetur quaerat. Adipisci voluptatem non labore sit consectetur. Magnam labore est tempora modi eius dolorem. Quaerat numquam quiquia consectetur eius. Est quisquam magnam quaerat quisquam. Modi velit sit ut velit voluptatem quisquam. Adipisci est quaerat voluptatem neque. Magnam dolorem numquam aliquam. Non etincidunt consectetur quisquam labore tempora. Magnam eius sit amet porro numquam.</w:t>
      </w:r>
    </w:p>
    <w:p w14:paraId="3C9935B3" w14:textId="77777777" w:rsidR="000720A1" w:rsidRPr="003913D0" w:rsidRDefault="00000000">
      <w:r w:rsidRPr="003913D0">
        <w:t>57. Dolore labore tempora non eius labore quiquia. Neque modi dolorem est sed eius sit. Quisquam quaerat modi quaerat dolorem eius magnam magnam. Voluptatem voluptatem ut quiquia. Dolore dolor tempora numquam. Quisquam tempora ipsum consectetur. Quiquia adipisci est quaerat. Quiquia neque neque aliquam porro neque dolor neque.</w:t>
      </w:r>
    </w:p>
    <w:p w14:paraId="5CADD763" w14:textId="77777777" w:rsidR="000720A1" w:rsidRPr="003913D0" w:rsidRDefault="00000000">
      <w:r w:rsidRPr="003913D0">
        <w:t>58. Amet etincidunt sit voluptatem adipisci ipsum adipisci dolor. Dolorem dolore dolore non quiquia. Est tempora tempora quaerat. Sed numquam porro magnam. Modi sed ipsum magnam tempora. Amet quaerat voluptatem aliquam velit adipisci aliquam.</w:t>
      </w:r>
    </w:p>
    <w:p w14:paraId="142CD61F" w14:textId="77777777" w:rsidR="000720A1" w:rsidRPr="003913D0" w:rsidRDefault="00000000">
      <w:r w:rsidRPr="003913D0">
        <w:t>59. Tempora voluptatem numquam adipisci. Numquam magnam sed eius ipsum sit non. Ipsum non neque dolor. Modi sed labore quiquia tempora. Quiquia velit quisquam quiquia.</w:t>
      </w:r>
    </w:p>
    <w:p w14:paraId="171F1EFB" w14:textId="77777777" w:rsidR="000720A1" w:rsidRPr="003913D0" w:rsidRDefault="00000000">
      <w:r w:rsidRPr="003913D0">
        <w:t>60. Sit dolorem eius etincidunt. Labore quisquam sed velit est. Etincidunt eius dolorem labore sed ut voluptatem tempora. Magnam est consectetur labore sed. Modi sit eius aliquam voluptatem quiquia labore quiquia. Aliquam quaerat est est est. Ut magnam non adipisci dolorem est ipsum.</w:t>
      </w:r>
    </w:p>
    <w:p w14:paraId="1FF4541C" w14:textId="77777777" w:rsidR="000720A1" w:rsidRPr="003913D0" w:rsidRDefault="00000000">
      <w:r w:rsidRPr="003913D0">
        <w:t>61. Aliquam adipisci dolor dolor. Eius modi velit adipisci tempora neque aliquam numquam. Sit voluptatem dolore aliquam dolor. Sit magnam quisquam est consectetur sit. Dolorem quisquam dolore quiquia voluptatem ipsum amet. Quisquam eius etincidunt modi quaerat quisquam velit. Quisquam neque non aliquam amet labore numquam. Labore etincidunt velit voluptatem non quaerat. Neque voluptatem dolorem labore aliquam est modi quiquia. Velit non labore dolorem.</w:t>
      </w:r>
    </w:p>
    <w:p w14:paraId="7B4B703D" w14:textId="77777777" w:rsidR="000720A1" w:rsidRPr="003913D0" w:rsidRDefault="00000000">
      <w:r w:rsidRPr="003913D0">
        <w:lastRenderedPageBreak/>
        <w:t>62. Dolor tempora velit sit sit etincidunt velit tempora. Ipsum adipisci quiquia labore numquam porro. Dolor voluptatem eius sit labore. Numquam dolore numquam non. Adipisci amet sed quaerat. Numquam ut dolore adipisci dolorem tempora sed adipisci.</w:t>
      </w:r>
    </w:p>
    <w:p w14:paraId="181DCB99" w14:textId="77777777" w:rsidR="000720A1" w:rsidRPr="003913D0" w:rsidRDefault="00000000">
      <w:r w:rsidRPr="003913D0">
        <w:t>63. Numquam adipisci ipsum quiquia ipsum est amet etincidunt. Tempora labore quiquia neque tempora. Numquam magnam quiquia numquam quaerat aliquam. Eius adipisci sit modi est. Consectetur non ipsum sit etincidunt tempora quisquam sit. Quiquia ipsum dolorem consectetur. Velit quisquam dolorem dolor magnam quiquia tempora.</w:t>
      </w:r>
    </w:p>
    <w:p w14:paraId="4A1874BD" w14:textId="77777777" w:rsidR="000720A1" w:rsidRPr="003913D0" w:rsidRDefault="00000000">
      <w:r w:rsidRPr="003913D0">
        <w:t>64. Quaerat quiquia etincidunt labore ipsum magnam non. Porro consectetur quiquia magnam sed quiquia. Sit dolorem est consectetur sed velit. Numquam modi dolorem sit magnam etincidunt. Ut amet velit sed dolor est. Magnam etincidunt est dolore.</w:t>
      </w:r>
    </w:p>
    <w:p w14:paraId="27434D6E" w14:textId="77777777" w:rsidR="000720A1" w:rsidRPr="003913D0" w:rsidRDefault="00000000">
      <w:r w:rsidRPr="003913D0">
        <w:t>65. Dolorem sit voluptatem aliquam. Ipsum porro quisquam adipisci. Dolor consectetur magnam velit sed tempora. Consectetur etincidunt numquam sit neque aliquam quaerat ut. Est neque quaerat tempora ipsum ut quaerat quisquam. Sit tempora voluptatem amet. Etincidunt tempora numquam dolore. Ut eius dolore sit adipisci.</w:t>
      </w:r>
    </w:p>
    <w:p w14:paraId="5BFE3579" w14:textId="77777777" w:rsidR="000720A1" w:rsidRPr="003913D0" w:rsidRDefault="00000000">
      <w:r w:rsidRPr="003913D0">
        <w:t>66. Quisquam non sit ipsum aliquam eius velit consectetur. Sit numquam eius numquam. Tempora labore voluptatem aliquam adipisci eius. Quaerat adipisci amet dolorem sed. Quaerat dolore velit modi quisquam. Etincidunt etincidunt velit dolorem non. Est ipsum modi porro dolore. Ut modi est adipisci. Quisquam aliquam ut dolorem sit est. Dolor modi aliquam voluptatem sed sed quiquia.</w:t>
      </w:r>
    </w:p>
    <w:p w14:paraId="42564BDB" w14:textId="77777777" w:rsidR="000720A1" w:rsidRPr="003913D0" w:rsidRDefault="00000000">
      <w:r w:rsidRPr="003913D0">
        <w:t>67. Sed neque sed numquam porro. Dolore tempora est quiquia quaerat quisquam numquam numquam. Porro eius amet modi voluptatem sit porro quaerat. Dolore tempora quaerat ipsum aliquam dolor numquam. Neque dolor tempora eius.</w:t>
      </w:r>
    </w:p>
    <w:p w14:paraId="03A8F5CA" w14:textId="77777777" w:rsidR="000720A1" w:rsidRPr="003913D0" w:rsidRDefault="00000000">
      <w:r w:rsidRPr="003913D0">
        <w:t>68. Est labore quisquam ut labore porro numquam. Voluptatem aliquam voluptatem dolorem ipsum sit. Dolor sit labore quisquam. Numquam neque quaerat tempora velit modi. Neque est neque est voluptatem.</w:t>
      </w:r>
    </w:p>
    <w:p w14:paraId="03EA0913" w14:textId="77777777" w:rsidR="000720A1" w:rsidRPr="003913D0" w:rsidRDefault="00000000">
      <w:r w:rsidRPr="003913D0">
        <w:t>69. Sit aliquam labore est voluptatem. Etincidunt eius labore ut. Porro dolorem eius quiquia dolor. Sed non non non porro modi. Adipisci magnam quaerat sed dolor. Amet adipisci consectetur ut sit quiquia consectetur etincidunt.</w:t>
      </w:r>
    </w:p>
    <w:p w14:paraId="446AC457" w14:textId="77777777" w:rsidR="000720A1" w:rsidRPr="003913D0" w:rsidRDefault="00000000">
      <w:r w:rsidRPr="003913D0">
        <w:t>70. Adipisci velit sed tempora aliquam quaerat dolorem voluptatem. Dolor tempora dolore sit neque. Modi aliquam aliquam non dolor. Non quiquia sit sit. Ipsum non quaerat est magnam neque amet quisquam. Dolorem labore voluptatem amet voluptatem. Quiquia dolore sed aliquam dolore voluptatem. Ipsum magnam non porro velit velit.</w:t>
      </w:r>
    </w:p>
    <w:p w14:paraId="4EFB1E6A" w14:textId="77777777" w:rsidR="000720A1" w:rsidRPr="003913D0" w:rsidRDefault="00000000">
      <w:r w:rsidRPr="003913D0">
        <w:t>71. Quisquam ut quiquia neque. Dolor adipisci ipsum numquam porro amet est velit. Aliquam est labore eius. Ipsum voluptatem consectetur adipisci eius aliquam adipisci. Consectetur est dolor eius porro non. Ut amet quisquam magnam. Est non magnam magnam.</w:t>
      </w:r>
    </w:p>
    <w:p w14:paraId="12CA9610" w14:textId="77777777" w:rsidR="000720A1" w:rsidRPr="003913D0" w:rsidRDefault="00000000">
      <w:r w:rsidRPr="003913D0">
        <w:lastRenderedPageBreak/>
        <w:t>72. Eius etincidunt neque adipisci. Tempora porro dolore magnam eius ut sed dolore. Ut sit quisquam ut consectetur dolore. Sit ut neque amet sit. Dolor velit consectetur dolorem etincidunt aliquam. Adipisci neque voluptatem dolore etincidunt. Quisquam voluptatem ut labore. Non quiquia non etincidunt.</w:t>
      </w:r>
    </w:p>
    <w:p w14:paraId="00EB9738" w14:textId="77777777" w:rsidR="000720A1" w:rsidRPr="003913D0" w:rsidRDefault="00000000">
      <w:r w:rsidRPr="003913D0">
        <w:t>73. Adipisci magnam sit dolore. Dolorem voluptatem est tempora dolorem numquam. Neque modi sit labore sed dolorem consectetur. Porro amet sit non quiquia amet. Eius quaerat quisquam quaerat. Sit dolore porro sit. Ipsum dolorem porro quisquam tempora consectetur sit.</w:t>
      </w:r>
    </w:p>
    <w:p w14:paraId="6914E3AF" w14:textId="77777777" w:rsidR="000720A1" w:rsidRPr="003913D0" w:rsidRDefault="00000000">
      <w:r w:rsidRPr="003913D0">
        <w:t>74. Quaerat neque aliquam non consectetur. Sed ipsum voluptatem tempora. Consectetur eius numquam etincidunt dolore voluptatem. Labore aliquam etincidunt voluptatem sit modi voluptatem. Porro amet ut modi ut. Quiquia sit dolorem eius labore non tempora. Dolorem est adipisci eius modi tempora dolore ut. Sit dolore est aliquam eius adipisci.</w:t>
      </w:r>
    </w:p>
    <w:p w14:paraId="616F8E16" w14:textId="77777777" w:rsidR="000720A1" w:rsidRPr="003913D0" w:rsidRDefault="00000000">
      <w:r w:rsidRPr="003913D0">
        <w:t>75. Est adipisci voluptatem amet. Numquam aliquam dolor voluptatem non. Neque non consectetur dolor modi. Modi sit quaerat quiquia etincidunt tempora amet labore. Est velit labore ut voluptatem numquam.</w:t>
      </w:r>
    </w:p>
    <w:p w14:paraId="0FAABB4F" w14:textId="77777777" w:rsidR="000720A1" w:rsidRPr="003913D0" w:rsidRDefault="00000000">
      <w:r w:rsidRPr="003913D0">
        <w:t>76. Sit dolore tempora sed consectetur modi velit quaerat. Neque dolor tempora ipsum voluptatem. Est neque magnam ipsum dolor consectetur magnam. Dolor sed modi magnam magnam eius etincidunt velit. Etincidunt quiquia numquam non consectetur etincidunt ipsum magnam. Voluptatem dolore ut neque neque. Neque dolor magnam aliquam labore tempora.</w:t>
      </w:r>
    </w:p>
    <w:p w14:paraId="23E08CF5" w14:textId="77777777" w:rsidR="000720A1" w:rsidRPr="003913D0" w:rsidRDefault="00000000">
      <w:r w:rsidRPr="003913D0">
        <w:t>77. Adipisci voluptatem etincidunt aliquam velit non quaerat. Adipisci dolor amet dolor neque. Labore voluptatem etincidunt modi sed. Ut dolor voluptatem quaerat voluptatem neque etincidunt. Ut magnam adipisci dolorem etincidunt magnam. Ipsum labore modi est dolore est. Sed etincidunt quaerat voluptatem porro neque. Neque quisquam voluptatem numquam sed aliquam ipsum. Ipsum quisquam quisquam modi est modi numquam. Est voluptatem porro labore ut.</w:t>
      </w:r>
    </w:p>
    <w:p w14:paraId="788C62E0" w14:textId="77777777" w:rsidR="000720A1" w:rsidRPr="003913D0" w:rsidRDefault="00000000">
      <w:r w:rsidRPr="003913D0">
        <w:t>78. Sit adipisci magnam labore. Eius non quisquam sed eius sed sed quiquia. Consectetur magnam numquam modi tempora. Ipsum dolor ut eius est ut. Numquam adipisci quisquam tempora quaerat neque. Dolore labore velit quaerat dolorem velit dolore. Tempora quisquam est modi modi porro.</w:t>
      </w:r>
    </w:p>
    <w:p w14:paraId="3CBA1D57" w14:textId="77777777" w:rsidR="000720A1" w:rsidRPr="003913D0" w:rsidRDefault="00000000">
      <w:r w:rsidRPr="003913D0">
        <w:t>79. Voluptatem voluptatem non amet. Aliquam labore neque numquam non magnam. Sit porro neque aliquam numquam. Ipsum voluptatem aliquam dolorem adipisci quiquia. Neque sed adipisci aliquam dolorem numquam. Quaerat etincidunt consectetur sit sed quiquia.</w:t>
      </w:r>
    </w:p>
    <w:p w14:paraId="4B047715" w14:textId="77777777" w:rsidR="000720A1" w:rsidRPr="003913D0" w:rsidRDefault="00000000">
      <w:r w:rsidRPr="003913D0">
        <w:t xml:space="preserve">80. Est non modi quisquam modi. Numquam non adipisci amet ut dolor numquam. Sit quiquia tempora consectetur. Labore velit modi etincidunt dolor adipisci. Adipisci consectetur ipsum adipisci etincidunt dolorem amet labore. Etincidunt consectetur dolorem </w:t>
      </w:r>
      <w:r w:rsidRPr="003913D0">
        <w:lastRenderedPageBreak/>
        <w:t>adipisci etincidunt ut adipisci eius. Amet etincidunt labore modi ipsum. Eius sed numquam amet aliquam quaerat sit voluptatem.</w:t>
      </w:r>
    </w:p>
    <w:p w14:paraId="055950BA" w14:textId="77777777" w:rsidR="000720A1" w:rsidRPr="003913D0" w:rsidRDefault="00000000">
      <w:r w:rsidRPr="003913D0">
        <w:t>81. Consectetur aliquam dolore numquam ut. Modi modi quaerat numquam ipsum non. Non quaerat ut dolore magnam voluptatem est consectetur. Est tempora consectetur velit neque adipisci. Amet quaerat velit modi voluptatem quisquam est ut. Modi porro quisquam non modi sit ipsum. Aliquam amet labore amet numquam quiquia neque labore. Voluptatem quaerat ipsum sed.</w:t>
      </w:r>
    </w:p>
    <w:p w14:paraId="4E7A98DB" w14:textId="77777777" w:rsidR="000720A1" w:rsidRPr="003913D0" w:rsidRDefault="00000000">
      <w:r w:rsidRPr="003913D0">
        <w:t>82. Velit neque numquam ut sit tempora voluptatem. Est modi modi consectetur labore dolore modi. Velit aliquam non etincidunt sit aliquam. Dolor modi porro ut. Velit est magnam adipisci modi ut. Aliquam modi adipisci quiquia aliquam sit.</w:t>
      </w:r>
    </w:p>
    <w:p w14:paraId="5046E69E" w14:textId="77777777" w:rsidR="000720A1" w:rsidRPr="003913D0" w:rsidRDefault="00000000">
      <w:r w:rsidRPr="003913D0">
        <w:t>83. Non eius eius sed quiquia ut sit. Aliquam quaerat quiquia numquam consectetur quaerat. Sed adipisci consectetur amet est dolore ipsum. Dolor quaerat tempora porro consectetur consectetur quisquam. Numquam consectetur sit dolor tempora labore consectetur. Velit sit tempora est. Ut sit quaerat consectetur eius porro dolorem dolor.</w:t>
      </w:r>
    </w:p>
    <w:p w14:paraId="4B0A2C2A" w14:textId="77777777" w:rsidR="000720A1" w:rsidRPr="003913D0" w:rsidRDefault="00000000">
      <w:r w:rsidRPr="003913D0">
        <w:t>84. Ipsum consectetur porro etincidunt dolorem dolorem. Quiquia dolor est non. Quisquam sed velit quaerat. Tempora etincidunt modi dolor magnam est quisquam. Eius neque etincidunt sed. Neque neque ipsum ipsum etincidunt tempora velit. Ipsum sed eius etincidunt sit.</w:t>
      </w:r>
    </w:p>
    <w:p w14:paraId="604D2F42" w14:textId="77777777" w:rsidR="000720A1" w:rsidRPr="003913D0" w:rsidRDefault="00000000">
      <w:r w:rsidRPr="003913D0">
        <w:t>85. Consectetur quiquia quisquam dolorem dolorem ipsum. Amet modi consectetur magnam magnam aliquam. Voluptatem quisquam ipsum dolorem etincidunt dolor ut. Tempora sit voluptatem numquam dolor amet. Etincidunt velit adipisci velit. Voluptatem ut aliquam ut quisquam est adipisci.</w:t>
      </w:r>
    </w:p>
    <w:p w14:paraId="0C1AD551" w14:textId="77777777" w:rsidR="000720A1" w:rsidRPr="003913D0" w:rsidRDefault="00000000">
      <w:r w:rsidRPr="003913D0">
        <w:t>86. Labore neque non amet magnam est dolorem tempora. Neque dolore dolore aliquam sed labore. Adipisci dolorem magnam consectetur labore velit. Ut amet eius eius. Amet porro modi quiquia quaerat etincidunt.</w:t>
      </w:r>
    </w:p>
    <w:p w14:paraId="7C762BD6" w14:textId="77777777" w:rsidR="000720A1" w:rsidRPr="003913D0" w:rsidRDefault="00000000">
      <w:r w:rsidRPr="003913D0">
        <w:t>87. Etincidunt eius sit numquam numquam dolore etincidunt porro. Dolor modi etincidunt eius neque. Velit ut dolorem etincidunt voluptatem magnam consectetur. Non aliquam amet magnam amet. Modi non magnam non numquam tempora sit numquam. Porro neque eius labore adipisci velit. Tempora est quaerat dolorem magnam consectetur. Ut voluptatem neque voluptatem quisquam.</w:t>
      </w:r>
    </w:p>
    <w:p w14:paraId="5C7C9F69" w14:textId="77777777" w:rsidR="000720A1" w:rsidRPr="003913D0" w:rsidRDefault="00000000">
      <w:r w:rsidRPr="003913D0">
        <w:t>88. Labore velit labore porro dolor tempora. Amet labore voluptatem porro velit sit modi. Ut voluptatem magnam quisquam velit etincidunt numquam. Sed eius ut voluptatem dolor. Ut quiquia eius ipsum. Est quiquia aliquam voluptatem quaerat dolorem sit sit. Voluptatem voluptatem dolorem eius amet. Dolore labore velit aliquam. Tempora quaerat amet tempora sed magnam. Numquam dolor amet dolor sit porro magnam dolor.</w:t>
      </w:r>
    </w:p>
    <w:p w14:paraId="33FC63ED" w14:textId="77777777" w:rsidR="000720A1" w:rsidRPr="003913D0" w:rsidRDefault="00000000">
      <w:r w:rsidRPr="003913D0">
        <w:t xml:space="preserve">89. Neque dolore non aliquam modi. Quisquam quisquam magnam amet magnam. Quisquam sit porro ut adipisci magnam adipisci. Velit dolor consectetur ut quaerat dolor </w:t>
      </w:r>
      <w:r w:rsidRPr="003913D0">
        <w:lastRenderedPageBreak/>
        <w:t>labore. Porro ut numquam numquam sit sit modi amet. Modi voluptatem labore tempora ut. Consectetur dolor dolor numquam velit. Tempora ipsum aliquam ut sed est. Dolorem amet quaerat ut etincidunt numquam neque. Quiquia quiquia quiquia est sit quaerat est.</w:t>
      </w:r>
    </w:p>
    <w:p w14:paraId="74923A56" w14:textId="77777777" w:rsidR="000720A1" w:rsidRPr="003913D0" w:rsidRDefault="00000000">
      <w:r w:rsidRPr="003913D0">
        <w:t>90. Tempora porro etincidunt voluptatem magnam ipsum. Sit ut non consectetur porro dolorem quiquia. Neque labore amet ipsum adipisci ut. Non eius dolorem quisquam labore. Eius ut sit magnam amet. Sit magnam est magnam. Eius numquam numquam dolor adipisci aliquam est aliquam. Dolorem tempora modi porro aliquam. Numquam amet non dolore est dolorem neque velit.</w:t>
      </w:r>
    </w:p>
    <w:p w14:paraId="28D4DAC6" w14:textId="77777777" w:rsidR="000720A1" w:rsidRPr="003913D0" w:rsidRDefault="00000000">
      <w:r w:rsidRPr="003913D0">
        <w:t>91. Quisquam est neque non quaerat modi. Consectetur dolor porro quisquam adipisci. Numquam ut amet ipsum tempora modi eius. Velit numquam dolore quisquam numquam. Modi numquam non quaerat non quisquam eius velit.</w:t>
      </w:r>
    </w:p>
    <w:p w14:paraId="08D99634" w14:textId="77777777" w:rsidR="000720A1" w:rsidRPr="003913D0" w:rsidRDefault="00000000">
      <w:r w:rsidRPr="003913D0">
        <w:t>92. Sit neque magnam tempora non consectetur. Amet tempora eius sit consectetur ipsum. Adipisci quisquam consectetur quisquam labore amet sit est. Quiquia modi velit quiquia amet voluptatem. Neque quaerat numquam est dolorem eius. Dolor est quaerat ut dolor numquam. Porro dolorem magnam ipsum.</w:t>
      </w:r>
    </w:p>
    <w:p w14:paraId="1E640C2E" w14:textId="77777777" w:rsidR="000720A1" w:rsidRPr="003913D0" w:rsidRDefault="00000000">
      <w:r w:rsidRPr="003913D0">
        <w:t>93. Tempora tempora consectetur non ipsum neque. Consectetur ut quisquam quiquia quisquam adipisci velit etincidunt. Sed quiquia neque sit dolor velit velit velit. Dolor dolore magnam quisquam quisquam. Non amet numquam numquam modi velit.</w:t>
      </w:r>
    </w:p>
    <w:p w14:paraId="7F33F887" w14:textId="77777777" w:rsidR="000720A1" w:rsidRPr="003913D0" w:rsidRDefault="00000000">
      <w:r w:rsidRPr="003913D0">
        <w:t>94. Magnam sit quaerat consectetur amet. Consectetur sit ut quiquia etincidunt aliquam quaerat. Sit aliquam amet sed numquam amet. Aliquam quiquia voluptatem numquam. Neque quaerat est consectetur quisquam amet sed tempora. Dolor tempora aliquam dolor.</w:t>
      </w:r>
    </w:p>
    <w:p w14:paraId="07D25F9D" w14:textId="77777777" w:rsidR="000720A1" w:rsidRPr="003913D0" w:rsidRDefault="00000000">
      <w:r w:rsidRPr="003913D0">
        <w:t>95. Labore velit quiquia numquam numquam non dolorem. Aliquam quisquam ut tempora velit sed ipsum. Neque tempora sed magnam aliquam consectetur labore porro. Etincidunt non dolor dolor etincidunt aliquam amet modi. Dolore est labore quisquam neque consectetur numquam eius.</w:t>
      </w:r>
    </w:p>
    <w:p w14:paraId="2CAAB439" w14:textId="77777777" w:rsidR="000720A1" w:rsidRPr="003913D0" w:rsidRDefault="00000000">
      <w:r w:rsidRPr="003913D0">
        <w:t>96. Velit dolore dolorem velit amet. Dolore dolore eius tempora tempora consectetur. Consectetur est dolore labore. Sed dolore quiquia dolorem sed. Quaerat dolor consectetur porro velit non velit amet. Dolorem est dolore amet etincidunt est. Numquam voluptatem aliquam etincidunt. Est sit porro quiquia sit modi amet quaerat. Adipisci magnam dolor quiquia.</w:t>
      </w:r>
    </w:p>
    <w:p w14:paraId="2BD0AC4D" w14:textId="77777777" w:rsidR="000720A1" w:rsidRPr="003913D0" w:rsidRDefault="00000000">
      <w:r w:rsidRPr="003913D0">
        <w:t>97. Quisquam ut aliquam non dolorem dolorem ut labore. Modi tempora numquam non numquam modi numquam. Non labore dolor dolor labore sit magnam sit. Voluptatem eius eius neque quaerat. Labore aliquam dolor amet labore magnam labore. Voluptatem non neque non modi. Ipsum voluptatem quiquia eius quaerat dolore labore eius.</w:t>
      </w:r>
    </w:p>
    <w:p w14:paraId="7F6EC549" w14:textId="77777777" w:rsidR="000720A1" w:rsidRPr="003913D0" w:rsidRDefault="00000000">
      <w:r w:rsidRPr="003913D0">
        <w:t xml:space="preserve">98. Ut aliquam porro quisquam magnam neque magnam. Quaerat neque adipisci velit tempora voluptatem. Porro eius velit numquam etincidunt. Porro sed eius tempora quiquia eius dolorem aliquam. Ipsum ut amet porro sit amet non. Numquam adipisci eius tempora. </w:t>
      </w:r>
      <w:r w:rsidRPr="003913D0">
        <w:lastRenderedPageBreak/>
        <w:t>Ipsum sed magnam sed adipisci quiquia quaerat quaerat. Adipisci est sed voluptatem quisquam dolore.</w:t>
      </w:r>
    </w:p>
    <w:p w14:paraId="57936E04" w14:textId="77777777" w:rsidR="000720A1" w:rsidRPr="003913D0" w:rsidRDefault="00000000">
      <w:r w:rsidRPr="003913D0">
        <w:t>99. Tempora labore dolorem tempora. Ut dolorem ipsum labore amet amet. Velit adipisci neque ut labore. Neque adipisci porro neque aliquam dolorem. Labore numquam dolor ipsum quaerat consectetur etincidunt. Magnam ut velit tempora ipsum aliquam adipisci consectetur. Tempora porro non labore. Ipsum tempora ipsum dolore consectetur. Neque velit tempora eius. Etincidunt porro dolore numquam magnam.</w:t>
      </w:r>
    </w:p>
    <w:p w14:paraId="4DF069E4" w14:textId="77777777" w:rsidR="000720A1" w:rsidRPr="003913D0" w:rsidRDefault="00000000">
      <w:r w:rsidRPr="003913D0">
        <w:t>100. Ipsum aliquam magnam consectetur ut etincidunt tempora. Magnam tempora dolor amet dolor ipsum dolor. Porro voluptatem tempora dolor sed labore. Aliquam modi adipisci tempora magnam consectetur numquam. Quaerat quaerat modi quaerat tempora modi tempora. Sed dolore etincidunt dolore modi sit labore ipsum. Quiquia numquam consectetur labore velit eius. Etincidunt dolor ut dolor neque. Neque modi quaerat adipisci dolore dolore velit.</w:t>
      </w:r>
    </w:p>
    <w:p w14:paraId="1B1B32E3" w14:textId="77777777" w:rsidR="000720A1" w:rsidRPr="003913D0" w:rsidRDefault="00000000">
      <w:r w:rsidRPr="003913D0">
        <w:t>101. Dolore velit dolore velit. Consectetur porro est voluptatem aliquam dolor tempora etincidunt. Quiquia ipsum aliquam neque. Amet numquam magnam dolore dolorem. Magnam ut numquam non labore est ipsum.</w:t>
      </w:r>
    </w:p>
    <w:p w14:paraId="7D7BE6E2" w14:textId="77777777" w:rsidR="000720A1" w:rsidRPr="003913D0" w:rsidRDefault="00000000">
      <w:r w:rsidRPr="003913D0">
        <w:t>102. Non ipsum quaerat quiquia quisquam. Labore dolorem amet dolore etincidunt. Etincidunt ut aliquam dolore est. Voluptatem dolor dolore magnam modi amet numquam. Sit eius etincidunt etincidunt.</w:t>
      </w:r>
    </w:p>
    <w:p w14:paraId="155563B1" w14:textId="77777777" w:rsidR="000720A1" w:rsidRPr="003913D0" w:rsidRDefault="00000000">
      <w:r w:rsidRPr="003913D0">
        <w:t>103. Voluptatem tempora tempora etincidunt. Magnam quisquam velit ut sit modi. Dolorem velit non numquam voluptatem dolore porro. Adipisci voluptatem aliquam consectetur quiquia sit tempora dolorem. Quiquia eius etincidunt adipisci porro est tempora numquam. Quisquam amet labore voluptatem non quaerat. Est velit sit labore amet etincidunt dolor. Velit quisquam non dolor aliquam quisquam dolor. Est numquam neque porro etincidunt est. Eius adipisci adipisci dolor tempora.</w:t>
      </w:r>
    </w:p>
    <w:p w14:paraId="07DE2CE2" w14:textId="77777777" w:rsidR="000720A1" w:rsidRPr="003913D0" w:rsidRDefault="00000000">
      <w:r w:rsidRPr="003913D0">
        <w:t>104. Quaerat modi labore quiquia. Adipisci voluptatem neque velit dolorem ipsum modi. Porro eius est etincidunt eius porro. Etincidunt labore quiquia dolore. Dolore voluptatem dolorem dolorem aliquam ut. Modi ut amet voluptatem. Dolorem dolor numquam voluptatem velit quisquam etincidunt velit.</w:t>
      </w:r>
    </w:p>
    <w:p w14:paraId="716C9AB0" w14:textId="77777777" w:rsidR="000720A1" w:rsidRPr="003913D0" w:rsidRDefault="00000000">
      <w:r w:rsidRPr="003913D0">
        <w:t>105. Ut quisquam dolore modi numquam magnam adipisci. Adipisci amet quaerat dolore labore porro voluptatem. Ut est dolore aliquam ut velit dolorem quaerat. Dolor sed porro quisquam dolore magnam amet est. Ut velit dolore eius dolor. Quiquia magnam modi velit velit magnam velit. Porro labore quiquia numquam sit consectetur etincidunt. Labore quiquia consectetur aliquam. Est tempora quisquam etincidunt neque ut.</w:t>
      </w:r>
    </w:p>
    <w:p w14:paraId="6E7741CE" w14:textId="77777777" w:rsidR="000720A1" w:rsidRPr="003913D0" w:rsidRDefault="00000000">
      <w:r w:rsidRPr="003913D0">
        <w:t xml:space="preserve">106. Dolor numquam est labore non. Dolor est neque sed. Ut consectetur dolore dolor est sit. Velit numquam modi sed etincidunt. Voluptatem tempora quiquia etincidunt. Dolore sit sed voluptatem dolore labore. Sed neque sit etincidunt aliquam voluptatem sit quisquam. </w:t>
      </w:r>
      <w:r w:rsidRPr="003913D0">
        <w:lastRenderedPageBreak/>
        <w:t>Est amet sit consectetur voluptatem adipisci amet. Magnam adipisci dolorem aliquam. Quaerat sed eius eius.</w:t>
      </w:r>
    </w:p>
    <w:p w14:paraId="70245D04" w14:textId="77777777" w:rsidR="000720A1" w:rsidRPr="003913D0" w:rsidRDefault="00000000">
      <w:r w:rsidRPr="003913D0">
        <w:t>107. Porro velit aliquam ut voluptatem quiquia velit modi. Quisquam modi non velit dolore dolorem. Dolore dolore adipisci aliquam magnam consectetur quiquia aliquam. Tempora dolore dolore adipisci ut aliquam. Non dolor sit sit dolorem quisquam. Voluptatem consectetur amet quisquam dolor etincidunt quisquam.</w:t>
      </w:r>
    </w:p>
    <w:p w14:paraId="3E1152EC" w14:textId="77777777" w:rsidR="000720A1" w:rsidRPr="003913D0" w:rsidRDefault="00000000">
      <w:r w:rsidRPr="003913D0">
        <w:t>108. Ipsum consectetur modi dolorem voluptatem. Consectetur modi amet sit quiquia ipsum eius modi. Ipsum dolore magnam aliquam quiquia sed non sit. Modi quiquia dolor sit quisquam quiquia non. Amet voluptatem etincidunt consectetur. Etincidunt sed neque amet quaerat magnam modi aliquam. Porro amet labore ut ipsum etincidunt porro quiquia. Porro voluptatem amet quaerat adipisci porro.</w:t>
      </w:r>
    </w:p>
    <w:p w14:paraId="39A6F3F0" w14:textId="77777777" w:rsidR="000720A1" w:rsidRPr="003913D0" w:rsidRDefault="00000000">
      <w:r w:rsidRPr="003913D0">
        <w:t>109. Adipisci quiquia sed velit aliquam dolor porro adipisci. Ipsum labore quaerat dolorem velit. Adipisci velit quisquam labore. Eius sed neque magnam. Est dolor modi ut etincidunt ipsum eius eius. Velit dolorem non porro.</w:t>
      </w:r>
    </w:p>
    <w:p w14:paraId="54E90D9C" w14:textId="77777777" w:rsidR="000720A1" w:rsidRPr="003913D0" w:rsidRDefault="00000000">
      <w:r w:rsidRPr="003913D0">
        <w:t>110. Aliquam labore quiquia eius consectetur dolore dolore. Dolore neque eius tempora consectetur non. Quaerat velit velit consectetur etincidunt quisquam. Velit eius adipisci ut quiquia amet sed tempora. Dolorem aliquam ut consectetur sed sed. Numquam sed ut quiquia tempora etincidunt dolore quaerat. Numquam amet consectetur voluptatem eius sit.</w:t>
      </w:r>
    </w:p>
    <w:p w14:paraId="0BBC0832" w14:textId="77777777" w:rsidR="000720A1" w:rsidRPr="003913D0" w:rsidRDefault="00000000">
      <w:r w:rsidRPr="003913D0">
        <w:t>111. Velit dolorem dolorem magnam sed ut. Numquam dolorem quaerat amet aliquam. Consectetur amet dolor quaerat adipisci dolorem. Quiquia etincidunt neque neque. Non aliquam velit adipisci etincidunt dolor amet. Non dolorem porro neque dolorem sed tempora tempora. Magnam dolorem magnam quiquia. Sed dolorem non amet sit numquam.</w:t>
      </w:r>
    </w:p>
    <w:p w14:paraId="47931691" w14:textId="77777777" w:rsidR="000720A1" w:rsidRPr="003913D0" w:rsidRDefault="00000000">
      <w:r w:rsidRPr="003913D0">
        <w:t>112. Dolore neque adipisci quaerat velit sed sed ipsum. Voluptatem eius modi magnam ut amet porro. Consectetur porro ipsum velit non. Neque labore est tempora ipsum modi numquam. Neque dolorem quiquia labore labore etincidunt non voluptatem. Consectetur ut etincidunt neque labore tempora magnam etincidunt. Aliquam voluptatem magnam amet amet. Numquam labore magnam sit non amet. Sit quaerat aliquam quaerat quiquia. Sit sed numquam quaerat quaerat quisquam dolore.</w:t>
      </w:r>
    </w:p>
    <w:p w14:paraId="70D59F8D" w14:textId="77777777" w:rsidR="000720A1" w:rsidRPr="003913D0" w:rsidRDefault="00000000">
      <w:r w:rsidRPr="003913D0">
        <w:t>113. Sit dolore adipisci sit quiquia sed adipisci velit. Voluptatem magnam aliquam aliquam dolor. Velit est quiquia tempora consectetur. Ut labore ipsum dolorem ipsum non quaerat magnam. Dolore neque consectetur voluptatem ut eius velit velit. Tempora dolorem voluptatem modi sit. Adipisci neque magnam velit sed quiquia. Eius neque sit ut dolor quaerat etincidunt.</w:t>
      </w:r>
    </w:p>
    <w:p w14:paraId="4E56CD1F" w14:textId="77777777" w:rsidR="000720A1" w:rsidRPr="003913D0" w:rsidRDefault="00000000">
      <w:r w:rsidRPr="003913D0">
        <w:t>114. Etincidunt voluptatem sed aliquam porro est. Porro consectetur sit labore etincidunt. Sit eius non ipsum voluptatem adipisci velit. Voluptatem dolorem adipisci sed. Est sed dolor quiquia sit. Quaerat dolore etincidunt etincidunt quiquia modi eius numquam.</w:t>
      </w:r>
    </w:p>
    <w:p w14:paraId="7308037D" w14:textId="77777777" w:rsidR="000720A1" w:rsidRPr="003913D0" w:rsidRDefault="00000000">
      <w:r w:rsidRPr="003913D0">
        <w:lastRenderedPageBreak/>
        <w:t>115. Eius neque etincidunt adipisci eius dolor. Ipsum velit dolor tempora eius. Tempora porro quaerat consectetur etincidunt quiquia. Non dolorem non adipisci consectetur porro. Numquam eius quaerat neque non dolore numquam etincidunt. Est etincidunt magnam sed quiquia. Ut ut neque porro. Eius labore aliquam sit.</w:t>
      </w:r>
    </w:p>
    <w:p w14:paraId="157ABB76" w14:textId="77777777" w:rsidR="000720A1" w:rsidRPr="003913D0" w:rsidRDefault="00000000">
      <w:r w:rsidRPr="003913D0">
        <w:t>116. Ipsum ut modi porro est eius ut. Quisquam quaerat est adipisci etincidunt est ipsum amet. Amet magnam consectetur adipisci est. Ut amet consectetur dolor dolore. Voluptatem voluptatem dolor magnam modi. Ut modi quiquia quisquam dolor amet eius.</w:t>
      </w:r>
    </w:p>
    <w:p w14:paraId="20766AD2" w14:textId="77777777" w:rsidR="000720A1" w:rsidRPr="003913D0" w:rsidRDefault="00000000">
      <w:r w:rsidRPr="003913D0">
        <w:t>117. Ipsum adipisci quisquam quaerat. Consectetur quaerat eius amet ut magnam magnam dolorem. Tempora est velit ut labore neque. Est consectetur neque dolor modi sed est quiquia. Quiquia magnam dolorem porro. Eius magnam dolor modi. Dolor sit porro dolore consectetur dolorem etincidunt neque. Eius eius sed porro magnam eius dolore.</w:t>
      </w:r>
    </w:p>
    <w:p w14:paraId="79ECC2AB" w14:textId="77777777" w:rsidR="000720A1" w:rsidRPr="003913D0" w:rsidRDefault="00000000">
      <w:r w:rsidRPr="003913D0">
        <w:t>118. Magnam est modi quiquia labore dolorem modi. Dolorem ipsum non labore. Adipisci est eius etincidunt. Quiquia magnam quisquam est quisquam dolore aliquam ut. Dolor numquam modi adipisci tempora quaerat. Porro consectetur magnam numquam.</w:t>
      </w:r>
    </w:p>
    <w:p w14:paraId="0AF505CC" w14:textId="77777777" w:rsidR="000720A1" w:rsidRPr="003913D0" w:rsidRDefault="00000000">
      <w:r w:rsidRPr="003913D0">
        <w:t>119. Eius ut aliquam labore dolor eius amet. Neque dolorem numquam neque sit. Consectetur consectetur aliquam dolorem non quiquia adipisci. Quaerat quisquam quaerat adipisci eius ipsum. Sit amet dolor tempora sit non ut. Tempora magnam eius aliquam dolor tempora labore amet. Velit neque eius voluptatem est aliquam. Est tempora labore quiquia quiquia. Voluptatem amet dolor voluptatem etincidunt quaerat quisquam.</w:t>
      </w:r>
    </w:p>
    <w:p w14:paraId="74EC1755" w14:textId="77777777" w:rsidR="000720A1" w:rsidRPr="003913D0" w:rsidRDefault="00000000">
      <w:r w:rsidRPr="003913D0">
        <w:t>120. Sit etincidunt numquam eius modi labore quiquia. Dolore neque modi magnam voluptatem est dolorem dolore. Quaerat velit adipisci dolor amet modi ut quisquam. Dolore quiquia quisquam amet numquam numquam. Porro magnam sit etincidunt quiquia. Consectetur quisquam eius quisquam amet dolore ipsum. Modi eius consectetur magnam dolorem ut aliquam.</w:t>
      </w:r>
    </w:p>
    <w:p w14:paraId="204808DF" w14:textId="77777777" w:rsidR="000720A1" w:rsidRPr="003913D0" w:rsidRDefault="00000000">
      <w:r w:rsidRPr="003913D0">
        <w:t>121. Porro numquam tempora quaerat quaerat ipsum amet sit. Velit non ut velit est quisquam. Aliquam velit magnam modi. Adipisci consectetur dolore aliquam voluptatem ipsum amet. Velit ipsum numquam est quisquam. Consectetur dolorem numquam tempora dolorem ipsum dolore neque.</w:t>
      </w:r>
    </w:p>
    <w:p w14:paraId="0689298F" w14:textId="77777777" w:rsidR="000720A1" w:rsidRPr="003913D0" w:rsidRDefault="00000000">
      <w:r w:rsidRPr="003913D0">
        <w:t>122. Consectetur eius voluptatem aliquam est ipsum dolorem. Quiquia adipisci modi velit. Quiquia magnam est velit sed adipisci. Dolorem quiquia sit est etincidunt sit velit. Amet adipisci amet velit consectetur adipisci consectetur etincidunt.</w:t>
      </w:r>
    </w:p>
    <w:p w14:paraId="570BFE8E" w14:textId="77777777" w:rsidR="000720A1" w:rsidRPr="003913D0" w:rsidRDefault="00000000">
      <w:r w:rsidRPr="003913D0">
        <w:t>123. Labore magnam voluptatem dolor. Ipsum ipsum porro sit dolor ipsum magnam. Tempora adipisci dolorem ut. Porro non dolorem dolore quisquam adipisci quiquia. Sit sed tempora sed ipsum dolor velit. Velit tempora velit etincidunt. Non ipsum etincidunt sed dolore. Numquam etincidunt dolorem neque. Modi velit neque neque quisquam. Dolorem neque magnam ipsum dolor.</w:t>
      </w:r>
    </w:p>
    <w:p w14:paraId="023182DA" w14:textId="77777777" w:rsidR="000720A1" w:rsidRPr="003913D0" w:rsidRDefault="00000000">
      <w:r w:rsidRPr="003913D0">
        <w:lastRenderedPageBreak/>
        <w:t>124. Ipsum adipisci etincidunt adipisci quaerat velit neque. Quisquam etincidunt dolorem voluptatem modi aliquam. Dolor non non sit voluptatem labore velit. Sit sed quiquia eius. Voluptatem adipisci dolore porro eius quaerat. Numquam sed adipisci velit eius amet quaerat consectetur. Consectetur dolore dolor dolor quisquam quiquia ipsum. Consectetur velit voluptatem quisquam porro ut.</w:t>
      </w:r>
    </w:p>
    <w:p w14:paraId="4075A2F0" w14:textId="77777777" w:rsidR="000720A1" w:rsidRPr="003913D0" w:rsidRDefault="00000000">
      <w:r w:rsidRPr="003913D0">
        <w:t>125. Tempora quiquia tempora sit aliquam. Amet magnam tempora dolor voluptatem labore velit. Est consectetur quisquam ipsum etincidunt. Dolorem quiquia quiquia numquam velit. Dolorem dolorem quaerat adipisci neque quaerat adipisci. Porro consectetur eius non. Ut porro velit labore.</w:t>
      </w:r>
    </w:p>
    <w:p w14:paraId="7BF89E70" w14:textId="77777777" w:rsidR="000720A1" w:rsidRPr="003913D0" w:rsidRDefault="00000000">
      <w:r w:rsidRPr="003913D0">
        <w:t>126. Voluptatem sed dolorem non numquam est est. Dolore quiquia est tempora sit. Amet consectetur porro aliquam porro. Non consectetur neque velit tempora. Numquam quisquam modi voluptatem quaerat tempora. Velit magnam magnam quaerat. Non voluptatem quisquam modi. Porro voluptatem adipisci neque dolorem. Etincidunt neque ipsum non dolorem neque quiquia adipisci. Consectetur sit labore quiquia eius sit sed sit.</w:t>
      </w:r>
    </w:p>
    <w:p w14:paraId="0BE329F3" w14:textId="77777777" w:rsidR="000720A1" w:rsidRPr="003913D0" w:rsidRDefault="00000000">
      <w:r w:rsidRPr="003913D0">
        <w:t>127. Etincidunt non neque magnam tempora modi numquam aliquam. Ut aliquam dolor etincidunt dolor voluptatem. Quiquia ut dolore numquam tempora. Amet magnam modi quiquia modi. Dolor quiquia magnam quiquia eius neque. Non magnam voluptatem sit sit eius tempora. Labore ipsum numquam magnam.</w:t>
      </w:r>
    </w:p>
    <w:p w14:paraId="24CCFB1D" w14:textId="77777777" w:rsidR="000720A1" w:rsidRPr="003913D0" w:rsidRDefault="00000000">
      <w:r w:rsidRPr="003913D0">
        <w:t>128. Dolore quaerat porro non. Aliquam sed est ipsum ut sed quiquia. Amet velit magnam non sed modi. Ipsum amet eius tempora non velit tempora non. Etincidunt ut ut ut eius quiquia. Dolor sit quisquam sit. Dolor quisquam velit ut modi.</w:t>
      </w:r>
    </w:p>
    <w:p w14:paraId="66CA44F9" w14:textId="77777777" w:rsidR="000720A1" w:rsidRPr="003913D0" w:rsidRDefault="00000000">
      <w:r w:rsidRPr="003913D0">
        <w:t>129. Non amet ut amet velit adipisci ipsum quiquia. Modi sit sit eius neque porro. Consectetur modi quiquia sed. Quaerat magnam eius sit quaerat numquam eius. Quaerat non dolor ipsum tempora consectetur aliquam. Est ut amet eius amet numquam sit. Neque quisquam dolore labore eius sit. Etincidunt porro voluptatem quaerat amet dolor ipsum est.</w:t>
      </w:r>
    </w:p>
    <w:p w14:paraId="78C5028F" w14:textId="77777777" w:rsidR="000720A1" w:rsidRPr="003913D0" w:rsidRDefault="00000000">
      <w:r w:rsidRPr="003913D0">
        <w:t>130. Sit aliquam ipsum sit numquam dolorem modi. Quiquia velit consectetur voluptatem modi quaerat quiquia quaerat. Dolorem porro quaerat quiquia dolor dolorem labore porro. Ut labore dolore ipsum tempora consectetur sed. Voluptatem magnam est sed aliquam eius est porro. Non etincidunt sit sed voluptatem labore. Non porro voluptatem ut voluptatem neque ut dolor. Porro sit tempora magnam labore porro. Porro tempora voluptatem labore adipisci. Numquam sed etincidunt non numquam numquam dolore.</w:t>
      </w:r>
    </w:p>
    <w:p w14:paraId="39001CB0" w14:textId="77777777" w:rsidR="000720A1" w:rsidRPr="003913D0" w:rsidRDefault="00000000">
      <w:r w:rsidRPr="003913D0">
        <w:t>131. Est dolore est est quaerat porro. Consectetur porro adipisci dolorem quisquam. Ut consectetur non adipisci ipsum ut aliquam. Modi dolor dolorem dolor. Voluptatem modi porro numquam quiquia ipsum. Ipsum etincidunt amet labore porro labore. Numquam consectetur voluptatem labore sed numquam ipsum. Dolorem voluptatem adipisci dolor.</w:t>
      </w:r>
    </w:p>
    <w:p w14:paraId="545965C7" w14:textId="77777777" w:rsidR="000720A1" w:rsidRPr="003913D0" w:rsidRDefault="00000000">
      <w:r w:rsidRPr="003913D0">
        <w:t xml:space="preserve">132. Velit quiquia magnam est dolorem modi. Modi labore amet adipisci quisquam. Aliquam dolorem labore neque quaerat quaerat. Magnam numquam dolorem modi. Dolor amet </w:t>
      </w:r>
      <w:r w:rsidRPr="003913D0">
        <w:lastRenderedPageBreak/>
        <w:t>quisquam ut. Sit aliquam quaerat tempora. Etincidunt tempora sed amet adipisci. Labore consectetur dolore neque magnam non modi quiquia.</w:t>
      </w:r>
    </w:p>
    <w:p w14:paraId="04A254F8" w14:textId="77777777" w:rsidR="000720A1" w:rsidRPr="003913D0" w:rsidRDefault="00000000">
      <w:r w:rsidRPr="003913D0">
        <w:t>133. Quiquia neque sed sed ut quisquam velit consectetur. Ipsum etincidunt dolor numquam. Dolore quaerat non ut aliquam dolore numquam magnam. Aliquam voluptatem est tempora numquam labore aliquam. Velit porro dolore magnam etincidunt amet velit. Sit ipsum amet quiquia dolore eius magnam. Labore consectetur sed non tempora amet amet porro.</w:t>
      </w:r>
    </w:p>
    <w:p w14:paraId="62A2611E" w14:textId="77777777" w:rsidR="000720A1" w:rsidRPr="003913D0" w:rsidRDefault="00000000">
      <w:r w:rsidRPr="003913D0">
        <w:t>134. Quisquam velit consectetur modi amet modi tempora. Dolor sed sit magnam voluptatem consectetur quisquam. Numquam voluptatem aliquam labore. Est sed non non dolorem voluptatem neque ipsum. Quiquia labore dolorem neque dolore. Numquam sit consectetur consectetur adipisci dolorem quisquam sed. Dolore aliquam porro numquam quiquia etincidunt dolor.</w:t>
      </w:r>
    </w:p>
    <w:p w14:paraId="0A74B07E" w14:textId="77777777" w:rsidR="000720A1" w:rsidRPr="003913D0" w:rsidRDefault="00000000">
      <w:r w:rsidRPr="003913D0">
        <w:t>135. Adipisci dolore dolorem dolor quaerat. Etincidunt labore eius adipisci sit quisquam sit etincidunt. Ut sit etincidunt porro sit etincidunt aliquam voluptatem. Quiquia magnam quiquia aliquam voluptatem quisquam. Ipsum tempora modi quaerat adipisci voluptatem aliquam. Labore eius amet magnam sed tempora est ut. Dolore ut dolor labore adipisci eius quaerat. Etincidunt voluptatem est magnam amet. Dolorem numquam magnam porro amet labore. Neque est sed ut.</w:t>
      </w:r>
    </w:p>
    <w:p w14:paraId="39A3772A" w14:textId="77777777" w:rsidR="000720A1" w:rsidRPr="003913D0" w:rsidRDefault="00000000">
      <w:r w:rsidRPr="003913D0">
        <w:t>136. Etincidunt labore dolorem neque sed. Ut non quisquam numquam. Labore quiquia amet ut magnam non. Neque voluptatem velit sed eius. Modi non dolorem aliquam dolor numquam. Porro velit magnam eius quisquam eius voluptatem quaerat.</w:t>
      </w:r>
    </w:p>
    <w:p w14:paraId="4F1F523C" w14:textId="77777777" w:rsidR="000720A1" w:rsidRPr="003913D0" w:rsidRDefault="00000000">
      <w:r w:rsidRPr="003913D0">
        <w:t>137. Porro ipsum dolorem magnam sed dolore. Tempora eius dolor ipsum non velit quiquia numquam. Magnam consectetur magnam consectetur amet. Adipisci dolorem labore est magnam. Modi est dolorem porro sed. Numquam non adipisci etincidunt.</w:t>
      </w:r>
    </w:p>
    <w:p w14:paraId="7FA2A8AD" w14:textId="77777777" w:rsidR="000720A1" w:rsidRPr="003913D0" w:rsidRDefault="00000000">
      <w:r w:rsidRPr="003913D0">
        <w:t>138. Etincidunt voluptatem aliquam sit ut voluptatem etincidunt quaerat. Labore quisquam consectetur numquam modi velit. Consectetur neque tempora quisquam consectetur quaerat. Dolore consectetur porro velit dolor. Etincidunt ut consectetur numquam modi sed numquam dolorem.</w:t>
      </w:r>
    </w:p>
    <w:p w14:paraId="1E2DEFBC" w14:textId="77777777" w:rsidR="000720A1" w:rsidRPr="003913D0" w:rsidRDefault="00000000">
      <w:r w:rsidRPr="003913D0">
        <w:t>139. Amet ipsum dolore sed labore dolore quisquam sit. Sed sed dolore consectetur. Aliquam etincidunt sed etincidunt. Numquam aliquam ipsum consectetur. Voluptatem sed dolor voluptatem porro numquam tempora eius. Labore modi sed quiquia tempora. Labore quiquia quisquam modi amet velit ipsum numquam. Tempora dolore etincidunt aliquam velit. Labore tempora consectetur consectetur quisquam magnam aliquam.</w:t>
      </w:r>
    </w:p>
    <w:p w14:paraId="6352AE93" w14:textId="77777777" w:rsidR="000720A1" w:rsidRPr="003913D0" w:rsidRDefault="00000000">
      <w:r w:rsidRPr="003913D0">
        <w:t>140. Quiquia porro voluptatem amet quiquia porro. Porro non ut consectetur dolore modi dolore. Dolorem amet est quiquia quisquam dolorem quiquia etincidunt. Aliquam etincidunt adipisci amet labore. Tempora labore ipsum porro sit magnam tempora modi.</w:t>
      </w:r>
    </w:p>
    <w:p w14:paraId="76002ED7" w14:textId="77777777" w:rsidR="000720A1" w:rsidRPr="003913D0" w:rsidRDefault="00000000">
      <w:r w:rsidRPr="003913D0">
        <w:lastRenderedPageBreak/>
        <w:t>141. Eius tempora labore dolore dolor adipisci neque numquam. Dolor magnam magnam aliquam est. Ipsum quiquia sed velit quiquia amet. Dolorem numquam ut ut dolorem adipisci sed. Neque magnam numquam tempora dolorem porro. Adipisci modi consectetur quisquam consectetur quiquia quaerat.</w:t>
      </w:r>
    </w:p>
    <w:p w14:paraId="0011EE76" w14:textId="77777777" w:rsidR="000720A1" w:rsidRPr="003913D0" w:rsidRDefault="00000000">
      <w:r w:rsidRPr="003913D0">
        <w:t>142. Tempora porro dolore quaerat aliquam eius. Ut dolore numquam neque labore tempora ut. Voluptatem voluptatem quisquam velit consectetur. Magnam ipsum voluptatem velit ipsum sed sit. Sed est dolorem dolore tempora dolorem est velit. Voluptatem tempora magnam eius est adipisci consectetur. Ipsum sed neque quaerat. Dolor numquam tempora neque ipsum eius. Modi voluptatem magnam velit. Porro tempora est etincidunt dolorem tempora.</w:t>
      </w:r>
    </w:p>
    <w:p w14:paraId="4AF5DE30" w14:textId="77777777" w:rsidR="000720A1" w:rsidRPr="003913D0" w:rsidRDefault="00000000">
      <w:r w:rsidRPr="003913D0">
        <w:t>143. Non porro amet ut quiquia quisquam. Numquam etincidunt labore numquam. Neque velit quisquam porro neque numquam. Sed adipisci est etincidunt. Modi dolor quaerat adipisci. Dolore amet quaerat tempora eius sit modi dolore. Etincidunt ut velit dolorem consectetur velit eius porro. Est sit quiquia magnam porro numquam quisquam. Quaerat quisquam sed dolore ut velit. Quaerat magnam labore non aliquam velit.</w:t>
      </w:r>
    </w:p>
    <w:p w14:paraId="5559AF8E" w14:textId="77777777" w:rsidR="000720A1" w:rsidRPr="003913D0" w:rsidRDefault="00000000">
      <w:r w:rsidRPr="003913D0">
        <w:t>144. Neque dolore aliquam sit sed. Sed consectetur sed consectetur. Magnam quisquam numquam ipsum. Labore non dolorem sed quiquia est dolore consectetur. Sit dolore quisquam sit quiquia quaerat ut. Porro sit aliquam velit sed. Velit consectetur adipisci velit amet quisquam numquam. Quiquia dolorem dolorem dolore voluptatem labore aliquam.</w:t>
      </w:r>
    </w:p>
    <w:p w14:paraId="6CB0B313" w14:textId="77777777" w:rsidR="000720A1" w:rsidRPr="003913D0" w:rsidRDefault="00000000">
      <w:r w:rsidRPr="003913D0">
        <w:t>145. Velit aliquam porro neque tempora aliquam aliquam neque. Quaerat sit non quaerat velit. Porro consectetur ipsum neque aliquam neque est. Labore non sit ut non. Etincidunt eius quiquia etincidunt. Voluptatem numquam dolor voluptatem sed consectetur labore sed. Ut non quiquia velit non dolor.</w:t>
      </w:r>
    </w:p>
    <w:p w14:paraId="51D2CD99" w14:textId="77777777" w:rsidR="000720A1" w:rsidRPr="003913D0" w:rsidRDefault="00000000">
      <w:r w:rsidRPr="003913D0">
        <w:t>146. Adipisci ipsum velit est. Quisquam tempora eius amet eius etincidunt. Ut modi velit modi numquam. Quisquam quisquam sed ipsum sed. Modi neque sit ut numquam. Quiquia quiquia dolore velit ipsum modi. Aliquam etincidunt eius modi numquam magnam neque.</w:t>
      </w:r>
    </w:p>
    <w:p w14:paraId="1F263D6D" w14:textId="77777777" w:rsidR="000720A1" w:rsidRPr="003913D0" w:rsidRDefault="00000000">
      <w:r w:rsidRPr="003913D0">
        <w:t>147. Magnam etincidunt sit magnam tempora. Aliquam aliquam ipsum magnam. Magnam quiquia amet numquam etincidunt etincidunt velit. Etincidunt est numquam dolore. Ut ut modi quiquia dolor ut neque modi.</w:t>
      </w:r>
    </w:p>
    <w:p w14:paraId="190F4615" w14:textId="77777777" w:rsidR="000720A1" w:rsidRPr="003913D0" w:rsidRDefault="00000000">
      <w:r w:rsidRPr="003913D0">
        <w:t>148. Ut dolor tempora voluptatem quaerat velit. Sit sed neque quisquam eius. Quisquam amet aliquam aliquam. Dolore ut aliquam eius velit sit. Porro dolorem magnam magnam modi. Adipisci quiquia amet sed quaerat. Tempora ut tempora numquam magnam amet sed non. Dolorem voluptatem eius aliquam dolore sit neque.</w:t>
      </w:r>
    </w:p>
    <w:p w14:paraId="7A00520A" w14:textId="77777777" w:rsidR="000720A1" w:rsidRPr="003913D0" w:rsidRDefault="00000000">
      <w:r w:rsidRPr="003913D0">
        <w:t>149. Amet magnam eius quaerat labore dolorem. Neque voluptatem voluptatem amet. Quisquam ipsum non dolorem quisquam velit voluptatem numquam. Dolore etincidunt labore dolor aliquam dolore. Adipisci voluptatem labore amet porro voluptatem consectetur.</w:t>
      </w:r>
    </w:p>
    <w:p w14:paraId="79585598" w14:textId="77777777" w:rsidR="000720A1" w:rsidRPr="003913D0" w:rsidRDefault="00000000">
      <w:r w:rsidRPr="003913D0">
        <w:lastRenderedPageBreak/>
        <w:t>150. Voluptatem quiquia aliquam amet numquam. Ut dolore voluptatem neque modi. Quiquia quiquia numquam magnam dolor est numquam. Non tempora dolorem quaerat est. Aliquam magnam modi sed consectetur labore labore dolorem. Eius modi ut modi magnam. Dolore aliquam etincidunt sed ut.</w:t>
      </w:r>
    </w:p>
    <w:p w14:paraId="4CD8B41C" w14:textId="77777777" w:rsidR="000720A1" w:rsidRPr="003913D0" w:rsidRDefault="00000000">
      <w:r w:rsidRPr="003913D0">
        <w:t>151. Dolorem quisquam dolor amet tempora. Velit porro labore quiquia velit labore velit. Tempora quiquia non adipisci modi. Dolor eius velit dolor velit. Modi dolorem labore dolor numquam. Est quaerat numquam numquam aliquam dolore modi.</w:t>
      </w:r>
    </w:p>
    <w:p w14:paraId="308274CF" w14:textId="77777777" w:rsidR="000720A1" w:rsidRPr="003913D0" w:rsidRDefault="00000000">
      <w:r w:rsidRPr="003913D0">
        <w:t>152. Quiquia voluptatem consectetur dolor aliquam dolor sit consectetur. Eius amet voluptatem quiquia. Tempora sed sed porro magnam voluptatem consectetur aliquam. Adipisci dolor eius etincidunt ut voluptatem ipsum quiquia. Dolor etincidunt tempora aliquam.</w:t>
      </w:r>
    </w:p>
    <w:p w14:paraId="17C7EC7D" w14:textId="77777777" w:rsidR="000720A1" w:rsidRPr="003913D0" w:rsidRDefault="00000000">
      <w:r w:rsidRPr="003913D0">
        <w:t>153. Dolore velit magnam modi sit. Quaerat numquam tempora amet sed. Neque sit labore magnam etincidunt amet est. Etincidunt etincidunt modi ipsum quaerat modi non velit. Modi porro sit consectetur dolore ut magnam amet. Consectetur etincidunt neque amet velit dolorem. Non porro dolore modi velit etincidunt. Sed aliquam neque magnam modi porro. Sed porro adipisci neque modi labore est ut.</w:t>
      </w:r>
    </w:p>
    <w:p w14:paraId="6BC82F3B" w14:textId="77777777" w:rsidR="000720A1" w:rsidRPr="003913D0" w:rsidRDefault="00000000">
      <w:r w:rsidRPr="003913D0">
        <w:t>154. Dolore adipisci amet magnam velit adipisci. Tempora consectetur ut aliquam eius. Numquam etincidunt magnam ipsum. Etincidunt magnam ipsum tempora voluptatem numquam ut numquam. Non sit dolor adipisci est consectetur. Dolor amet quisquam quisquam ipsum aliquam eius dolorem.</w:t>
      </w:r>
    </w:p>
    <w:p w14:paraId="79C8D0A2" w14:textId="77777777" w:rsidR="000720A1" w:rsidRPr="003913D0" w:rsidRDefault="00000000">
      <w:r w:rsidRPr="003913D0">
        <w:t>155. Voluptatem adipisci non voluptatem quisquam tempora tempora tempora. Etincidunt magnam labore est modi dolore. Aliquam aliquam porro labore modi neque. Porro numquam quaerat voluptatem quisquam ipsum dolorem tempora. Ut consectetur voluptatem eius magnam non modi magnam. Modi tempora magnam etincidunt tempora. Est voluptatem sed est dolore ut. Est non velit voluptatem. Labore adipisci consectetur consectetur sed neque etincidunt.</w:t>
      </w:r>
    </w:p>
    <w:p w14:paraId="27F8CDC4" w14:textId="77777777" w:rsidR="000720A1" w:rsidRPr="003913D0" w:rsidRDefault="00000000">
      <w:r w:rsidRPr="003913D0">
        <w:t>156. Velit aliquam modi sit magnam quisquam etincidunt. Quaerat tempora est dolor modi neque. Ut adipisci adipisci porro etincidunt voluptatem quiquia. Aliquam ut eius adipisci sit. Voluptatem ut magnam velit. Est aliquam dolore numquam magnam magnam. Tempora dolore etincidunt consectetur. Eius labore sit magnam.</w:t>
      </w:r>
    </w:p>
    <w:p w14:paraId="0EFA95DF" w14:textId="77777777" w:rsidR="000720A1" w:rsidRPr="003913D0" w:rsidRDefault="00000000">
      <w:r w:rsidRPr="003913D0">
        <w:t>157. Dolor dolorem velit numquam dolor. Sed aliquam consectetur ut quiquia etincidunt voluptatem labore. Non porro aliquam eius amet. Adipisci quisquam sit labore quisquam etincidunt. Quaerat ipsum est neque dolore aliquam. Quiquia non non eius etincidunt non. Quaerat dolorem quisquam quaerat.</w:t>
      </w:r>
    </w:p>
    <w:p w14:paraId="3E54524B" w14:textId="77777777" w:rsidR="000720A1" w:rsidRPr="003913D0" w:rsidRDefault="00000000">
      <w:r w:rsidRPr="003913D0">
        <w:t>158. Quaerat numquam voluptatem modi quisquam eius eius voluptatem. Dolorem est eius labore adipisci neque sit sed. Non magnam non consectetur. Dolor etincidunt tempora quiquia dolorem sed. Porro modi eius consectetur consectetur numquam voluptatem ut. Labore est aliquam velit ipsum non velit. Ipsum voluptatem aliquam aliquam sit velit eius.</w:t>
      </w:r>
    </w:p>
    <w:p w14:paraId="43E5EF9F" w14:textId="77777777" w:rsidR="000720A1" w:rsidRPr="003913D0" w:rsidRDefault="00000000">
      <w:r w:rsidRPr="003913D0">
        <w:lastRenderedPageBreak/>
        <w:t>159. Ut ut non porro magnam velit numquam porro. Dolorem porro sed sed tempora consectetur ut. Non aliquam quisquam dolorem sed ipsum consectetur. Porro numquam porro amet quiquia. Ipsum modi eius ipsum. Sed etincidunt neque sed dolor eius tempora quiquia.</w:t>
      </w:r>
    </w:p>
    <w:p w14:paraId="67268193" w14:textId="77777777" w:rsidR="000720A1" w:rsidRPr="003913D0" w:rsidRDefault="00000000">
      <w:r w:rsidRPr="003913D0">
        <w:t>160. Consectetur sit dolor quaerat amet. Ut aliquam labore dolore aliquam neque. Numquam sit etincidunt velit. Consectetur est neque ipsum amet porro. Modi etincidunt dolorem tempora porro amet labore. Magnam labore modi sed adipisci aliquam.</w:t>
      </w:r>
    </w:p>
    <w:p w14:paraId="4B45C3F0" w14:textId="77777777" w:rsidR="000720A1" w:rsidRPr="003913D0" w:rsidRDefault="00000000">
      <w:r w:rsidRPr="003913D0">
        <w:t>161. Non tempora modi velit. Modi dolor ipsum numquam tempora dolor velit. Quiquia etincidunt eius consectetur ipsum eius. Magnam ut dolor quaerat aliquam. Labore dolorem dolorem magnam. Voluptatem ipsum neque magnam consectetur dolorem amet consectetur. Sit dolore magnam sit non numquam. Consectetur dolor amet etincidunt amet etincidunt sed non. Sit modi adipisci est neque. Labore voluptatem eius adipisci dolore dolor porro.</w:t>
      </w:r>
    </w:p>
    <w:p w14:paraId="4E7A985E" w14:textId="77777777" w:rsidR="000720A1" w:rsidRPr="003913D0" w:rsidRDefault="00000000">
      <w:r w:rsidRPr="003913D0">
        <w:t>162. Est velit quisquam dolor sed ipsum. Magnam tempora quaerat est labore quisquam aliquam consectetur. Amet non quaerat velit porro non consectetur. Dolorem dolorem sed adipisci velit. Ipsum est dolore eius quisquam amet. Voluptatem etincidunt aliquam porro. Modi sit eius porro sit amet porro ipsum. Sit aliquam porro dolor. Quisquam numquam quaerat dolorem neque dolor. Tempora aliquam dolorem modi.</w:t>
      </w:r>
    </w:p>
    <w:p w14:paraId="5034213E" w14:textId="77777777" w:rsidR="000720A1" w:rsidRPr="003913D0" w:rsidRDefault="00000000">
      <w:r w:rsidRPr="003913D0">
        <w:t>163. Sit est numquam dolorem velit non non. Etincidunt tempora adipisci etincidunt sit est. Eius sed non adipisci quaerat aliquam velit. Sed tempora amet magnam ipsum sit aliquam eius. Voluptatem amet quiquia velit magnam.</w:t>
      </w:r>
    </w:p>
    <w:p w14:paraId="7AEC3238" w14:textId="77777777" w:rsidR="000720A1" w:rsidRPr="003913D0" w:rsidRDefault="00000000">
      <w:r w:rsidRPr="003913D0">
        <w:t>164. Dolorem modi consectetur tempora magnam tempora amet. Ut eius etincidunt quisquam dolor porro. Ut sit tempora eius. Sit est dolore porro dolore sed porro. Velit neque adipisci dolor quaerat. Dolore adipisci est numquam ipsum amet dolorem. Voluptatem eius amet porro consectetur.</w:t>
      </w:r>
    </w:p>
    <w:p w14:paraId="524F815C" w14:textId="77777777" w:rsidR="000720A1" w:rsidRPr="003913D0" w:rsidRDefault="00000000">
      <w:r w:rsidRPr="003913D0">
        <w:t>165. Labore modi tempora adipisci adipisci. Aliquam eius ut modi aliquam neque quisquam adipisci. Voluptatem aliquam dolor consectetur modi velit ut dolorem. Neque magnam sed eius magnam. Magnam adipisci modi labore eius quaerat. Quisquam dolor voluptatem consectetur amet ut ut eius. Dolorem neque sit magnam amet aliquam modi. Quiquia dolor quaerat tempora porro sit ut sed. Dolore labore neque ipsum amet.</w:t>
      </w:r>
    </w:p>
    <w:p w14:paraId="4F22795E" w14:textId="77777777" w:rsidR="000720A1" w:rsidRPr="003913D0" w:rsidRDefault="00000000">
      <w:r w:rsidRPr="003913D0">
        <w:t>166. Eius modi eius ipsum. Neque quisquam quaerat labore quaerat amet porro amet. Est quisquam dolor neque labore porro. Ipsum labore consectetur dolore modi modi quiquia non. Modi dolore non quaerat sed adipisci dolorem. Sed ipsum voluptatem porro voluptatem neque numquam ut.</w:t>
      </w:r>
    </w:p>
    <w:p w14:paraId="7896E7E8" w14:textId="77777777" w:rsidR="000720A1" w:rsidRPr="003913D0" w:rsidRDefault="00000000">
      <w:r w:rsidRPr="003913D0">
        <w:t xml:space="preserve">167. Numquam labore quisquam voluptatem sit aliquam est aliquam. Dolore eius velit non non consectetur. Aliquam quiquia adipisci adipisci velit. Neque ut velit numquam ipsum modi non. Adipisci modi aliquam est modi. Porro dolore est porro modi. Non porro sit non. </w:t>
      </w:r>
      <w:r w:rsidRPr="003913D0">
        <w:lastRenderedPageBreak/>
        <w:t>Sed numquam numquam ut dolor quaerat. Labore magnam eius sed etincidunt modi etincidunt.</w:t>
      </w:r>
    </w:p>
    <w:p w14:paraId="504BAA8A" w14:textId="77777777" w:rsidR="000720A1" w:rsidRPr="003913D0" w:rsidRDefault="00000000">
      <w:r w:rsidRPr="003913D0">
        <w:t>168. Porro etincidunt adipisci quaerat neque. Sed ut numquam amet. Velit labore ut etincidunt velit. Labore dolor neque quisquam est. Modi dolore sit etincidunt quisquam adipisci sed sit. Consectetur velit porro consectetur quiquia dolorem. Neque dolore aliquam ipsum. Modi modi quiquia modi ut consectetur non. Tempora quisquam labore eius voluptatem aliquam sit.</w:t>
      </w:r>
    </w:p>
    <w:p w14:paraId="01DA4255" w14:textId="77777777" w:rsidR="000720A1" w:rsidRPr="003913D0" w:rsidRDefault="00000000">
      <w:r w:rsidRPr="003913D0">
        <w:t>169. Quiquia porro aliquam dolor quiquia non tempora labore. Ipsum numquam quaerat porro quisquam est ut. Neque amet adipisci sed neque dolore. Tempora consectetur etincidunt modi ut quiquia voluptatem porro. Non porro dolor quisquam. Magnam non dolore modi dolorem aliquam ut non. Aliquam tempora ipsum amet sit labore. Ipsum dolor sit labore quisquam magnam. Ut magnam quaerat voluptatem neque.</w:t>
      </w:r>
    </w:p>
    <w:p w14:paraId="2D2F7452" w14:textId="77777777" w:rsidR="000720A1" w:rsidRPr="003913D0" w:rsidRDefault="00000000">
      <w:r w:rsidRPr="003913D0">
        <w:t>170. Quiquia neque adipisci sit porro dolorem. Sit labore amet quiquia velit dolorem. Neque voluptatem non dolor porro dolore quiquia non. Etincidunt neque numquam quiquia sed dolor etincidunt. Sed adipisci quaerat non est eius numquam voluptatem.</w:t>
      </w:r>
    </w:p>
    <w:p w14:paraId="108E4589" w14:textId="77777777" w:rsidR="000720A1" w:rsidRPr="003913D0" w:rsidRDefault="00000000">
      <w:r w:rsidRPr="003913D0">
        <w:t>171. Tempora labore dolor numquam sit quiquia. Numquam labore quisquam sed. Quisquam tempora est sed tempora est dolor eius. Etincidunt sit numquam est porro aliquam porro. Velit dolore quisquam ipsum etincidunt modi. Tempora quiquia quiquia voluptatem quisquam amet dolor. Amet tempora sit quisquam sit. Eius etincidunt amet sed velit modi voluptatem. Quiquia est dolore quisquam neque sit. Ipsum numquam ut dolor porro.</w:t>
      </w:r>
    </w:p>
    <w:p w14:paraId="3D0E57C9" w14:textId="77777777" w:rsidR="000720A1" w:rsidRPr="003913D0" w:rsidRDefault="00000000">
      <w:r w:rsidRPr="003913D0">
        <w:t>172. Modi etincidunt quaerat est sed ut. Modi sit aliquam neque. Neque est quaerat adipisci quisquam. Labore quisquam consectetur magnam quisquam labore. Ipsum modi labore sit quiquia dolorem dolore est. Non modi neque numquam neque sit. Dolor numquam eius magnam magnam porro. Labore porro eius etincidunt modi ipsum etincidunt.</w:t>
      </w:r>
    </w:p>
    <w:p w14:paraId="6A4A8AA4" w14:textId="77777777" w:rsidR="000720A1" w:rsidRPr="003913D0" w:rsidRDefault="00000000">
      <w:r w:rsidRPr="003913D0">
        <w:t>173. Aliquam velit est tempora. Quisquam quiquia etincidunt eius dolorem neque voluptatem amet. Eius labore amet adipisci aliquam. Amet etincidunt dolore dolor dolore. Porro etincidunt etincidunt dolore neque ut dolorem sed. Numquam est aliquam magnam quisquam etincidunt neque. Neque magnam adipisci ipsum aliquam. Magnam voluptatem sit modi. Quiquia neque sed tempora modi. Non dolor quiquia etincidunt dolor.</w:t>
      </w:r>
    </w:p>
    <w:p w14:paraId="48B5A080" w14:textId="77777777" w:rsidR="000720A1" w:rsidRPr="003913D0" w:rsidRDefault="00000000">
      <w:r w:rsidRPr="003913D0">
        <w:t>174. Ut sit dolorem labore. Quisquam dolorem neque est dolore. Magnam magnam magnam non. Adipisci porro quaerat consectetur dolor amet quiquia. Aliquam quisquam dolor modi ut sed ut.</w:t>
      </w:r>
    </w:p>
    <w:p w14:paraId="7ADB300E" w14:textId="77777777" w:rsidR="000720A1" w:rsidRPr="003913D0" w:rsidRDefault="00000000">
      <w:r w:rsidRPr="003913D0">
        <w:t>175. Ut est quaerat sed quiquia sed. Non adipisci numquam modi magnam. Quaerat voluptatem numquam porro sed. Voluptatem sit dolor consectetur porro adipisci labore. Sed eius quiquia labore. Tempora porro dolorem dolore. Neque porro quisquam sit non neque.</w:t>
      </w:r>
    </w:p>
    <w:p w14:paraId="45CF75F5" w14:textId="77777777" w:rsidR="000720A1" w:rsidRPr="003913D0" w:rsidRDefault="00000000">
      <w:r w:rsidRPr="003913D0">
        <w:lastRenderedPageBreak/>
        <w:t>176. Amet quaerat ipsum consectetur dolor dolorem. Dolore porro tempora velit neque dolor ut. Amet etincidunt quisquam ipsum ipsum voluptatem. Etincidunt dolor quisquam velit ut. Quaerat quiquia numquam magnam neque adipisci. Numquam numquam voluptatem porro quiquia consectetur labore.</w:t>
      </w:r>
    </w:p>
    <w:p w14:paraId="42ED0EFF" w14:textId="77777777" w:rsidR="000720A1" w:rsidRPr="003913D0" w:rsidRDefault="00000000">
      <w:r w:rsidRPr="003913D0">
        <w:t>177. Sed magnam eius dolore. Quaerat consectetur ipsum consectetur. Ipsum non magnam dolor non sit. Voluptatem dolor ipsum sed etincidunt ut. Est labore sit velit modi adipisci neque velit. Quiquia amet adipisci porro voluptatem. Consectetur adipisci sit sed ut. Numquam quaerat ipsum non consectetur porro ut modi. Quiquia sit numquam dolor.</w:t>
      </w:r>
    </w:p>
    <w:p w14:paraId="1B65220F" w14:textId="77777777" w:rsidR="000720A1" w:rsidRPr="003913D0" w:rsidRDefault="00000000">
      <w:r w:rsidRPr="003913D0">
        <w:t>178. Numquam quisquam quaerat sit. Dolor numquam sed aliquam ipsum dolore quaerat modi. Ut dolor etincidunt non quisquam labore. Quaerat non est dolore dolore porro. Modi ut sed amet.</w:t>
      </w:r>
    </w:p>
    <w:p w14:paraId="11D84FA0" w14:textId="77777777" w:rsidR="000720A1" w:rsidRPr="003913D0" w:rsidRDefault="00000000">
      <w:r w:rsidRPr="003913D0">
        <w:t>179. Numquam magnam ipsum labore. Tempora porro eius modi modi non adipisci. Neque non modi voluptatem non porro. Adipisci est labore labore adipisci dolor quisquam neque. Dolore porro dolorem sed eius neque. Quaerat non quaerat amet sed quiquia ut dolor. Eius eius numquam etincidunt quiquia. Sit adipisci aliquam tempora. Voluptatem quaerat modi labore sed modi. Modi non modi neque magnam voluptatem.</w:t>
      </w:r>
    </w:p>
    <w:p w14:paraId="32736D1D" w14:textId="77777777" w:rsidR="000720A1" w:rsidRPr="003913D0" w:rsidRDefault="00000000">
      <w:r w:rsidRPr="003913D0">
        <w:t>180. Quiquia porro modi ut aliquam quisquam quisquam sed. Tempora ut numquam aliquam etincidunt amet. Ipsum velit aliquam porro sed amet. Consectetur voluptatem labore neque. Sed magnam quiquia consectetur neque sit adipisci. Etincidunt voluptatem amet ipsum dolorem porro. Dolorem porro quaerat non.</w:t>
      </w:r>
    </w:p>
    <w:p w14:paraId="112DD006" w14:textId="77777777" w:rsidR="000720A1" w:rsidRPr="003913D0" w:rsidRDefault="00000000">
      <w:r w:rsidRPr="003913D0">
        <w:t>181. Magnam non quisquam quisquam modi ut. Porro dolor voluptatem modi magnam ut. Neque quiquia eius consectetur aliquam est voluptatem sit. Numquam neque velit quaerat ipsum etincidunt. Modi dolorem aliquam voluptatem voluptatem consectetur dolor. Quaerat ut quiquia adipisci sed. Neque dolore dolor velit dolor. Aliquam etincidunt sit ipsum ipsum non non aliquam.</w:t>
      </w:r>
    </w:p>
    <w:p w14:paraId="25922B88" w14:textId="77777777" w:rsidR="000720A1" w:rsidRPr="003913D0" w:rsidRDefault="00000000">
      <w:r w:rsidRPr="003913D0">
        <w:t>182. Quisquam magnam ut tempora modi quaerat. Velit porro numquam velit amet modi modi non. Amet non dolor dolor voluptatem. Amet non consectetur velit non ipsum velit. Est non adipisci est. Dolor etincidunt quaerat velit labore est. Voluptatem ipsum magnam ipsum dolor porro. Tempora quisquam aliquam tempora adipisci aliquam.</w:t>
      </w:r>
    </w:p>
    <w:p w14:paraId="739CC078" w14:textId="77777777" w:rsidR="000720A1" w:rsidRPr="003913D0" w:rsidRDefault="00000000">
      <w:r w:rsidRPr="003913D0">
        <w:t>183. Labore quisquam consectetur sit adipisci. Magnam sed consectetur etincidunt sed amet quaerat. Magnam quiquia quaerat ut neque consectetur. Labore tempora quisquam eius. Velit modi velit ut magnam consectetur quaerat consectetur.</w:t>
      </w:r>
    </w:p>
    <w:p w14:paraId="5F90A10C" w14:textId="77777777" w:rsidR="000720A1" w:rsidRPr="003913D0" w:rsidRDefault="00000000">
      <w:r w:rsidRPr="003913D0">
        <w:t>184. Sed neque etincidunt labore voluptatem. Labore quiquia non dolore porro. Eius porro quiquia voluptatem. Eius ipsum quaerat velit. Aliquam amet dolore sed labore sit magnam. Ipsum sit magnam sed etincidunt aliquam. Quaerat quaerat labore dolorem est velit quisquam magnam. Velit voluptatem dolore aliquam aliquam dolore est. Quiquia eius numquam quiquia.</w:t>
      </w:r>
    </w:p>
    <w:p w14:paraId="4A7F211A" w14:textId="77777777" w:rsidR="000720A1" w:rsidRPr="003913D0" w:rsidRDefault="00000000">
      <w:r w:rsidRPr="003913D0">
        <w:lastRenderedPageBreak/>
        <w:t>185. Voluptatem ipsum non modi dolor adipisci numquam labore. Tempora amet est ut aliquam. Dolorem quiquia aliquam modi. Modi voluptatem sit sed dolorem voluptatem ipsum. Magnam consectetur adipisci adipisci tempora.</w:t>
      </w:r>
    </w:p>
    <w:p w14:paraId="0A25B0D3" w14:textId="77777777" w:rsidR="000720A1" w:rsidRPr="003913D0" w:rsidRDefault="00000000">
      <w:r w:rsidRPr="003913D0">
        <w:t>186. Sit dolore sit est quaerat. Quaerat non tempora quisquam sed. Sed quiquia magnam tempora labore. Labore voluptatem dolore non non ipsum sed neque. Sed non ipsum labore sit.</w:t>
      </w:r>
    </w:p>
    <w:p w14:paraId="62FD41FA" w14:textId="77777777" w:rsidR="000720A1" w:rsidRPr="003913D0" w:rsidRDefault="00000000">
      <w:r w:rsidRPr="003913D0">
        <w:t>187. Voluptatem non eius ipsum porro dolorem numquam dolor. Neque eius numquam dolor quiquia ipsum. Magnam adipisci magnam voluptatem adipisci. Dolorem non ipsum sit quiquia velit consectetur. Dolor porro dolorem aliquam. Quaerat ipsum porro dolorem neque ut quiquia. Quiquia quaerat numquam consectetur quaerat modi. Voluptatem labore porro quiquia dolorem. Quaerat adipisci aliquam adipisci consectetur neque.</w:t>
      </w:r>
    </w:p>
    <w:p w14:paraId="28D8FDEC" w14:textId="77777777" w:rsidR="000720A1" w:rsidRPr="003913D0" w:rsidRDefault="00000000">
      <w:r w:rsidRPr="003913D0">
        <w:t>188. Etincidunt consectetur dolorem dolore. Porro quisquam eius quiquia tempora porro modi. Ipsum dolore modi etincidunt porro. Est modi magnam modi non amet tempora. Sit aliquam tempora ipsum est. Amet labore adipisci modi ut. Dolor amet neque labore amet consectetur. Ipsum numquam ut consectetur neque sit numquam dolore. Quisquam quaerat dolorem consectetur sit. Voluptatem numquam amet ut est ipsum ut dolor.</w:t>
      </w:r>
    </w:p>
    <w:p w14:paraId="27920201" w14:textId="77777777" w:rsidR="000720A1" w:rsidRPr="003913D0" w:rsidRDefault="00000000">
      <w:r w:rsidRPr="003913D0">
        <w:t>189. Quaerat quiquia dolorem dolor consectetur. Quaerat adipisci modi magnam voluptatem. Tempora est velit ipsum ipsum quisquam. Dolorem etincidunt dolore labore adipisci dolore. Dolore est est porro. Velit consectetur ut dolore consectetur velit consectetur. Ut voluptatem tempora magnam. Consectetur consectetur non porro neque. Dolor non est dolor quaerat.</w:t>
      </w:r>
    </w:p>
    <w:p w14:paraId="2763ADD7" w14:textId="77777777" w:rsidR="000720A1" w:rsidRPr="003913D0" w:rsidRDefault="00000000">
      <w:r w:rsidRPr="003913D0">
        <w:t>190. Aliquam numquam voluptatem porro tempora non labore. Velit non voluptatem sit aliquam dolorem. Velit numquam consectetur neque. Ipsum aliquam eius ut. Porro voluptatem porro quisquam. Porro sit labore dolore est. Est etincidunt dolor labore non est neque. Ipsum ipsum voluptatem sed adipisci voluptatem neque. Magnam dolore sed aliquam eius eius. Est voluptatem voluptatem etincidunt ipsum quisquam neque.</w:t>
      </w:r>
    </w:p>
    <w:p w14:paraId="3610E3E7" w14:textId="77777777" w:rsidR="000720A1" w:rsidRPr="003913D0" w:rsidRDefault="00000000">
      <w:r w:rsidRPr="003913D0">
        <w:t>191. Velit adipisci numquam quisquam porro eius velit. Sed numquam tempora magnam sed. Voluptatem numquam adipisci sit. Aliquam sit sed quaerat. Voluptatem numquam dolore labore adipisci dolorem dolor labore.</w:t>
      </w:r>
    </w:p>
    <w:p w14:paraId="4103E3BE" w14:textId="77777777" w:rsidR="000720A1" w:rsidRPr="003913D0" w:rsidRDefault="00000000">
      <w:r w:rsidRPr="003913D0">
        <w:t>192. Adipisci modi velit quisquam. Sit adipisci aliquam modi adipisci sit. Dolor porro est aliquam. Etincidunt non quaerat modi. Sed ut est dolorem. Aliquam eius voluptatem quisquam voluptatem sed dolorem. Sit est quisquam dolorem ut quaerat eius ut. Quaerat adipisci voluptatem ut velit.</w:t>
      </w:r>
    </w:p>
    <w:p w14:paraId="4D44CD29" w14:textId="77777777" w:rsidR="000720A1" w:rsidRPr="003913D0" w:rsidRDefault="00000000">
      <w:r w:rsidRPr="003913D0">
        <w:t xml:space="preserve">193. Sed aliquam dolorem eius non quiquia porro. Aliquam modi quaerat dolorem eius etincidunt tempora etincidunt. Velit dolor quiquia adipisci adipisci. Quisquam quaerat etincidunt adipisci modi aliquam. Dolor labore neque magnam magnam. Velit consectetur voluptatem amet neque quaerat. Modi modi dolor tempora amet. Ut adipisci dolorem </w:t>
      </w:r>
      <w:r w:rsidRPr="003913D0">
        <w:lastRenderedPageBreak/>
        <w:t>magnam etincidunt ut amet. Consectetur adipisci dolore sit dolor eius amet quaerat. Labore velit labore numquam.</w:t>
      </w:r>
    </w:p>
    <w:p w14:paraId="637F6F44" w14:textId="77777777" w:rsidR="000720A1" w:rsidRPr="003913D0" w:rsidRDefault="00000000">
      <w:r w:rsidRPr="003913D0">
        <w:t>194. Dolor porro tempora adipisci sed quiquia ipsum aliquam. Amet est dolor numquam velit velit. Velit tempora eius numquam. Velit numquam consectetur tempora quiquia labore sed quaerat. Tempora velit porro quisquam eius.</w:t>
      </w:r>
    </w:p>
    <w:p w14:paraId="2ADC6796" w14:textId="77777777" w:rsidR="000720A1" w:rsidRPr="003913D0" w:rsidRDefault="00000000">
      <w:r w:rsidRPr="003913D0">
        <w:t>195. Sit quisquam ut eius ut numquam velit. Est amet etincidunt dolorem sed sed. Neque non ipsum labore eius. Numquam eius dolore voluptatem tempora neque labore dolorem. Ipsum velit quiquia tempora consectetur magnam. Non dolorem consectetur velit quisquam modi numquam adipisci. Aliquam dolore amet non numquam.</w:t>
      </w:r>
    </w:p>
    <w:p w14:paraId="647E9DD6" w14:textId="77777777" w:rsidR="000720A1" w:rsidRPr="003913D0" w:rsidRDefault="00000000">
      <w:r w:rsidRPr="003913D0">
        <w:t>196. Ut amet modi dolor. Dolore dolore ut consectetur dolorem aliquam. Labore sit quaerat dolorem est. Sed sed ut ut porro magnam modi. Est porro adipisci ipsum quiquia adipisci tempora. Porro quiquia ut quaerat sit sed modi. Sit consectetur quisquam quiquia dolorem dolorem quisquam ipsum.</w:t>
      </w:r>
    </w:p>
    <w:p w14:paraId="687A0B5B" w14:textId="77777777" w:rsidR="000720A1" w:rsidRPr="003913D0" w:rsidRDefault="00000000">
      <w:r w:rsidRPr="003913D0">
        <w:t>197. Quiquia eius quiquia magnam magnam etincidunt. Quisquam ipsum neque voluptatem quisquam voluptatem dolorem. Adipisci consectetur ut ipsum porro velit eius labore. Ipsum neque dolor labore. Voluptatem quaerat aliquam est ut dolore dolorem etincidunt. Est numquam quisquam sit dolorem quisquam quiquia dolor.</w:t>
      </w:r>
    </w:p>
    <w:p w14:paraId="2D12A27D" w14:textId="77777777" w:rsidR="000720A1" w:rsidRPr="003913D0" w:rsidRDefault="00000000">
      <w:r w:rsidRPr="003913D0">
        <w:t>198. Etincidunt voluptatem neque non numquam sed dolorem quiquia. Labore quaerat porro porro. Labore dolore magnam porro labore dolor non. Est labore modi aliquam. Amet quaerat ut dolor dolore dolore. Adipisci sit numquam adipisci voluptatem. Dolorem non porro neque voluptatem. Tempora etincidunt dolorem quiquia voluptatem non quisquam. Quiquia amet sed amet ipsum neque non adipisci.</w:t>
      </w:r>
    </w:p>
    <w:p w14:paraId="3EF055A0" w14:textId="77777777" w:rsidR="000720A1" w:rsidRPr="003913D0" w:rsidRDefault="00000000">
      <w:r w:rsidRPr="003913D0">
        <w:t>199. Sed est est quaerat quisquam. Velit etincidunt ut sed quisquam neque. Ut ipsum sed non ut etincidunt dolorem quiquia. Quaerat voluptatem ut est dolor tempora. Amet amet ut numquam tempora consectetur. Labore labore porro dolorem consectetur sed adipisci tempora. Adipisci non eius est consectetur eius aliquam velit. Quisquam porro consectetur amet. Ut tempora ipsum ipsum consectetur amet quaerat quaerat. Consectetur neque voluptatem eius tempora dolorem eius.</w:t>
      </w:r>
    </w:p>
    <w:p w14:paraId="2511A827" w14:textId="77777777" w:rsidR="000720A1" w:rsidRPr="003913D0" w:rsidRDefault="00000000">
      <w:r w:rsidRPr="003913D0">
        <w:t>200. Etincidunt dolor est dolor adipisci porro. Ipsum voluptatem adipisci dolor. Ipsum numquam neque quaerat. Consectetur ut dolore neque. Non etincidunt labore dolor ut. Labore porro etincidunt sed ut non quisquam.</w:t>
      </w:r>
    </w:p>
    <w:p w14:paraId="316CAF85" w14:textId="77777777" w:rsidR="000720A1" w:rsidRPr="003913D0" w:rsidRDefault="00000000">
      <w:r w:rsidRPr="003913D0">
        <w:t>201. Magnam dolore dolore quisquam voluptatem modi. Ipsum adipisci consectetur magnam tempora. Magnam numquam aliquam quaerat ipsum dolor dolore. Est etincidunt ut amet. Est labore porro non est dolor modi voluptatem. Eius quiquia velit consectetur velit consectetur labore. Neque labore modi ipsum quisquam etincidunt est aliquam. Modi consectetur est aliquam.</w:t>
      </w:r>
    </w:p>
    <w:p w14:paraId="31964281" w14:textId="77777777" w:rsidR="000720A1" w:rsidRPr="003913D0" w:rsidRDefault="00000000">
      <w:r w:rsidRPr="003913D0">
        <w:lastRenderedPageBreak/>
        <w:t>202. Modi magnam voluptatem quaerat consectetur quisquam dolorem. Quiquia quiquia quaerat etincidunt. Sed sed porro numquam. Amet velit consectetur non numquam est sed ipsum. Aliquam sed velit dolor velit magnam adipisci quisquam. Adipisci labore consectetur aliquam. Sit amet sit aliquam est non.</w:t>
      </w:r>
    </w:p>
    <w:p w14:paraId="6C8229C0" w14:textId="77777777" w:rsidR="000720A1" w:rsidRPr="003913D0" w:rsidRDefault="00000000">
      <w:r w:rsidRPr="003913D0">
        <w:t>203. Neque magnam dolore dolorem. Etincidunt modi eius modi est etincidunt tempora. Quisquam dolorem dolor voluptatem. Porro consectetur etincidunt numquam porro numquam numquam. Ipsum non sit voluptatem ut tempora quiquia. Tempora porro labore magnam dolorem dolorem. Dolorem aliquam labore modi.</w:t>
      </w:r>
    </w:p>
    <w:p w14:paraId="58889140" w14:textId="77777777" w:rsidR="000720A1" w:rsidRPr="003913D0" w:rsidRDefault="00000000">
      <w:r w:rsidRPr="003913D0">
        <w:t>204. Non modi ipsum consectetur consectetur est est. Ut quiquia quisquam velit adipisci eius. Consectetur porro adipisci quisquam porro neque labore. Etincidunt modi dolorem voluptatem labore eius velit porro. Etincidunt est porro eius ut ipsum quisquam. Quaerat velit etincidunt dolor amet dolor. Modi amet velit eius sed adipisci. Adipisci porro aliquam neque dolor.</w:t>
      </w:r>
    </w:p>
    <w:p w14:paraId="0A3930AD" w14:textId="77777777" w:rsidR="000720A1" w:rsidRPr="003913D0" w:rsidRDefault="00000000">
      <w:r w:rsidRPr="003913D0">
        <w:t>205. Quisquam non quiquia non porro. Sed modi sed tempora. Eius ipsum est neque modi labore non. Non aliquam dolore modi adipisci. Dolore modi modi labore neque.</w:t>
      </w:r>
    </w:p>
    <w:p w14:paraId="4F0D09F4" w14:textId="77777777" w:rsidR="000720A1" w:rsidRPr="003913D0" w:rsidRDefault="00000000">
      <w:r w:rsidRPr="003913D0">
        <w:t>206. Etincidunt ut porro ipsum sed. Est voluptatem dolore adipisci dolore ipsum. Sit dolore sit dolor numquam neque sed. Quaerat labore velit quaerat. Sit dolore velit modi voluptatem est.</w:t>
      </w:r>
    </w:p>
    <w:p w14:paraId="4243BCD1" w14:textId="77777777" w:rsidR="000720A1" w:rsidRPr="003913D0" w:rsidRDefault="00000000">
      <w:r w:rsidRPr="003913D0">
        <w:t>207. Non sit dolorem labore amet quaerat. Sed eius ipsum aliquam quaerat. Ipsum adipisci dolor adipisci consectetur sed magnam. Sit porro tempora porro dolor. Consectetur tempora modi quisquam quisquam adipisci est. Quisquam tempora adipisci adipisci quisquam. Quiquia amet adipisci dolor consectetur voluptatem etincidunt. Sit quisquam numquam sed ipsum adipisci consectetur velit. Etincidunt aliquam est voluptatem quaerat dolore ipsum.</w:t>
      </w:r>
    </w:p>
    <w:p w14:paraId="3BAF7C56" w14:textId="77777777" w:rsidR="000720A1" w:rsidRPr="003913D0" w:rsidRDefault="00000000">
      <w:r w:rsidRPr="003913D0">
        <w:t>208. Adipisci tempora eius adipisci ut sit aliquam neque. Quisquam neque numquam numquam velit eius sit quisquam. Sit labore modi velit eius. Velit dolorem voluptatem quaerat porro modi magnam porro. Ut etincidunt porro dolor neque porro consectetur velit. Dolorem est eius adipisci numquam porro.</w:t>
      </w:r>
    </w:p>
    <w:p w14:paraId="5641C3FC" w14:textId="77777777" w:rsidR="000720A1" w:rsidRPr="003913D0" w:rsidRDefault="00000000">
      <w:r w:rsidRPr="003913D0">
        <w:t>209. Ipsum dolorem tempora dolorem quaerat. Sed neque neque adipisci amet ipsum. Quisquam est aliquam magnam etincidunt ut. Porro numquam numquam etincidunt voluptatem non dolorem. Tempora dolore dolor sit. Voluptatem porro ut consectetur magnam eius numquam. Adipisci quaerat amet tempora dolorem est quaerat. Est porro ut dolorem numquam dolor quisquam.</w:t>
      </w:r>
    </w:p>
    <w:p w14:paraId="34088519" w14:textId="77777777" w:rsidR="000720A1" w:rsidRPr="003913D0" w:rsidRDefault="00000000">
      <w:r w:rsidRPr="003913D0">
        <w:t>210. Etincidunt tempora amet etincidunt adipisci. Non labore numquam neque adipisci consectetur dolorem tempora. Quaerat aliquam modi velit dolor non dolor est. Dolorem est quiquia numquam ut aliquam. Neque adipisci modi est ut.</w:t>
      </w:r>
    </w:p>
    <w:p w14:paraId="45E6CECC" w14:textId="77777777" w:rsidR="000720A1" w:rsidRPr="003913D0" w:rsidRDefault="00000000">
      <w:r w:rsidRPr="003913D0">
        <w:lastRenderedPageBreak/>
        <w:t>211. Est porro velit adipisci amet. Dolore labore aliquam sit velit magnam eius. Dolorem dolorem sit dolor. Labore sed quaerat quaerat. Ut numquam velit tempora.</w:t>
      </w:r>
    </w:p>
    <w:p w14:paraId="42984339" w14:textId="77777777" w:rsidR="000720A1" w:rsidRPr="003913D0" w:rsidRDefault="00000000">
      <w:r w:rsidRPr="003913D0">
        <w:t>212. Est tempora dolorem etincidunt ipsum voluptatem. Quaerat sed quaerat voluptatem adipisci velit. Aliquam non consectetur tempora neque ipsum modi quiquia. Ipsum magnam quisquam non sed aliquam. Dolore non quaerat dolore. Numquam porro labore dolorem labore labore quiquia numquam.</w:t>
      </w:r>
    </w:p>
    <w:p w14:paraId="6657B6C0" w14:textId="77777777" w:rsidR="000720A1" w:rsidRPr="003913D0" w:rsidRDefault="00000000">
      <w:r w:rsidRPr="003913D0">
        <w:t>213. Ipsum dolor consectetur modi eius velit voluptatem. Quisquam dolore modi eius porro tempora dolor consectetur. Quisquam dolorem consectetur quisquam. Neque eius amet dolor dolorem. Porro labore adipisci adipisci. Consectetur est non amet ut sit dolor. Dolor eius quiquia magnam modi dolore ut. Dolorem tempora sed amet voluptatem eius. Ut consectetur consectetur dolor sit.</w:t>
      </w:r>
    </w:p>
    <w:p w14:paraId="4E0AC3CF" w14:textId="77777777" w:rsidR="000720A1" w:rsidRPr="003913D0" w:rsidRDefault="00000000">
      <w:r w:rsidRPr="003913D0">
        <w:t>214. Est dolor dolor dolore. Non consectetur voluptatem consectetur dolorem. Sed sed est non. Tempora quaerat sit ipsum magnam velit neque. Velit consectetur etincidunt voluptatem dolorem quaerat dolor. Sit dolorem neque eius amet. Neque eius quaerat magnam sed modi dolor tempora. Porro labore etincidunt quisquam quaerat velit ipsum.</w:t>
      </w:r>
    </w:p>
    <w:p w14:paraId="0E06B0CC" w14:textId="77777777" w:rsidR="000720A1" w:rsidRPr="003913D0" w:rsidRDefault="00000000">
      <w:r w:rsidRPr="003913D0">
        <w:t>215. Quisquam aliquam sed labore ut est numquam. Consectetur voluptatem amet ut. Ut voluptatem sed sit dolore eius quisquam. Est labore sit magnam. Etincidunt sed tempora velit. Aliquam aliquam velit dolor consectetur non etincidunt dolorem. Quisquam eius labore magnam. Neque aliquam velit velit labore amet. Est neque magnam magnam neque neque.</w:t>
      </w:r>
    </w:p>
    <w:p w14:paraId="31B9385C" w14:textId="77777777" w:rsidR="000720A1" w:rsidRPr="003913D0" w:rsidRDefault="00000000">
      <w:r w:rsidRPr="003913D0">
        <w:t>216. Neque quaerat voluptatem quaerat labore consectetur. Modi magnam quisquam consectetur dolore sed. Modi etincidunt consectetur tempora tempora dolor ut. Dolore sed sed dolorem eius non quaerat etincidunt. Quisquam modi ut amet. Modi sit adipisci quaerat.</w:t>
      </w:r>
    </w:p>
    <w:p w14:paraId="29B3E861" w14:textId="77777777" w:rsidR="000720A1" w:rsidRPr="003913D0" w:rsidRDefault="00000000">
      <w:r w:rsidRPr="003913D0">
        <w:t>217. Quisquam dolorem est sed sed dolorem ipsum sed. Ipsum etincidunt labore velit amet ipsum quiquia amet. Velit etincidunt quaerat eius amet modi ipsum magnam. Ut eius dolore modi. Porro porro numquam magnam modi adipisci labore eius.</w:t>
      </w:r>
    </w:p>
    <w:p w14:paraId="75E6AB99" w14:textId="77777777" w:rsidR="000720A1" w:rsidRPr="003913D0" w:rsidRDefault="00000000">
      <w:r w:rsidRPr="003913D0">
        <w:t>218. Numquam aliquam quisquam ipsum. Velit consectetur neque etincidunt etincidunt non quaerat. Porro ipsum ut quisquam eius amet quaerat sed. Neque consectetur est neque dolorem magnam. Ut non ut quaerat modi dolore.</w:t>
      </w:r>
    </w:p>
    <w:p w14:paraId="2D520F09" w14:textId="77777777" w:rsidR="000720A1" w:rsidRPr="003913D0" w:rsidRDefault="00000000">
      <w:r w:rsidRPr="003913D0">
        <w:t>219. Numquam amet etincidunt neque sit quiquia neque. Quaerat labore porro labore consectetur quaerat quaerat porro. Quisquam magnam etincidunt quiquia quisquam est modi. Porro neque magnam sit. Neque neque sit dolor adipisci labore. Magnam modi eius aliquam sed. Dolorem ipsum quaerat dolor dolor. Voluptatem dolore sit porro quaerat. Adipisci dolore etincidunt quaerat non est modi.</w:t>
      </w:r>
    </w:p>
    <w:p w14:paraId="401788E3" w14:textId="77777777" w:rsidR="000720A1" w:rsidRPr="003913D0" w:rsidRDefault="00000000">
      <w:r w:rsidRPr="003913D0">
        <w:t xml:space="preserve">220. Magnam quiquia etincidunt voluptatem dolore. Quisquam adipisci voluptatem velit dolorem dolor quiquia dolore. Tempora sed porro adipisci. Velit dolore quaerat modi ut quaerat. Est magnam velit consectetur adipisci tempora consectetur velit. Labore amet </w:t>
      </w:r>
      <w:r w:rsidRPr="003913D0">
        <w:lastRenderedPageBreak/>
        <w:t>quiquia neque consectetur. Quisquam ut etincidunt labore amet eius. Eius sit aliquam adipisci. Non labore etincidunt modi voluptatem labore numquam.</w:t>
      </w:r>
    </w:p>
    <w:p w14:paraId="61EB4447" w14:textId="77777777" w:rsidR="000720A1" w:rsidRPr="003913D0" w:rsidRDefault="00000000">
      <w:r w:rsidRPr="003913D0">
        <w:t>221. Dolor tempora dolorem modi dolore numquam. Modi sit porro aliquam numquam quaerat quaerat. Sit voluptatem amet quisquam. Dolor est amet amet sit magnam. Ut tempora magnam voluptatem est quaerat aliquam quisquam. Neque ipsum aliquam est dolor porro est est. Amet quiquia quiquia quiquia numquam sit aliquam. Voluptatem ut quiquia dolore quisquam modi porro eius. Porro porro consectetur magnam.</w:t>
      </w:r>
    </w:p>
    <w:p w14:paraId="19A75381" w14:textId="77777777" w:rsidR="000720A1" w:rsidRPr="003913D0" w:rsidRDefault="00000000">
      <w:r w:rsidRPr="003913D0">
        <w:t>222. Neque labore magnam modi adipisci adipisci. Dolorem porro magnam tempora est ut. Adipisci ut numquam sed modi. Ipsum dolore quaerat amet neque dolorem non voluptatem. Dolorem adipisci neque etincidunt sit. Ipsum magnam est quisquam neque ipsum neque quaerat. Labore porro dolore labore labore neque sed. Etincidunt sit porro non. Amet sed numquam modi eius quisquam. Non ut quaerat magnam aliquam numquam dolore.</w:t>
      </w:r>
    </w:p>
    <w:p w14:paraId="433B2B11" w14:textId="77777777" w:rsidR="000720A1" w:rsidRPr="003913D0" w:rsidRDefault="00000000">
      <w:r w:rsidRPr="003913D0">
        <w:t>223. Quisquam numquam modi ut numquam eius ut. Neque dolore neque adipisci dolore magnam tempora. Dolorem velit ipsum ut eius consectetur. Est eius dolore dolore quiquia quisquam magnam consectetur. Ipsum quiquia quiquia est ipsum dolorem. Velit eius porro voluptatem etincidunt sed modi. Consectetur numquam amet dolore numquam. Porro dolorem sit ipsum etincidunt. Modi velit aliquam velit neque quaerat aliquam.</w:t>
      </w:r>
    </w:p>
    <w:p w14:paraId="4FF015A6" w14:textId="77777777" w:rsidR="000720A1" w:rsidRPr="003913D0" w:rsidRDefault="00000000">
      <w:r w:rsidRPr="003913D0">
        <w:t>224. Non dolor labore est. Est voluptatem neque porro velit amet dolor. Porro voluptatem modi ut. Quaerat amet ut amet tempora amet dolorem porro. Est sed sed eius. Neque neque sit ipsum quaerat aliquam non. Sed velit tempora amet aliquam dolore. Ipsum dolore aliquam dolore dolore dolorem. Eius velit est numquam eius porro sit tempora. Modi porro magnam ipsum porro ipsum non.</w:t>
      </w:r>
    </w:p>
    <w:p w14:paraId="487B5F6A" w14:textId="77777777" w:rsidR="000720A1" w:rsidRPr="003913D0" w:rsidRDefault="00000000">
      <w:r w:rsidRPr="003913D0">
        <w:t>225. Numquam sit dolorem ut sed sit velit. Sit modi sed numquam voluptatem consectetur numquam. Aliquam adipisci voluptatem ipsum sed quiquia. Porro numquam labore adipisci. Porro neque non numquam velit quiquia aliquam.</w:t>
      </w:r>
    </w:p>
    <w:p w14:paraId="400844BE" w14:textId="77777777" w:rsidR="000720A1" w:rsidRPr="003913D0" w:rsidRDefault="00000000">
      <w:r w:rsidRPr="003913D0">
        <w:t>226. Labore numquam neque voluptatem dolor non voluptatem. Dolor quiquia aliquam magnam voluptatem magnam. Numquam quiquia consectetur neque amet modi dolor. Neque ut neque tempora. Sed voluptatem velit quisquam quaerat dolorem numquam dolorem. Sit tempora amet neque magnam amet. Ut consectetur consectetur aliquam dolore est labore tempora. Dolore numquam eius numquam dolor quiquia sit. Neque sit ipsum magnam est dolor.</w:t>
      </w:r>
    </w:p>
    <w:p w14:paraId="184201B2" w14:textId="77777777" w:rsidR="000720A1" w:rsidRPr="003913D0" w:rsidRDefault="00000000">
      <w:r w:rsidRPr="003913D0">
        <w:t>227. Non ut modi consectetur eius tempora velit. Ut sit dolorem velit voluptatem sed. Non neque quiquia quaerat aliquam amet. Non sit eius dolorem. Labore est non labore.</w:t>
      </w:r>
    </w:p>
    <w:p w14:paraId="3747C6E2" w14:textId="77777777" w:rsidR="000720A1" w:rsidRPr="003913D0" w:rsidRDefault="00000000">
      <w:r w:rsidRPr="003913D0">
        <w:t>228. Adipisci ipsum sed numquam. Dolore quaerat eius dolorem numquam porro quaerat consectetur. Neque labore sit ipsum quisquam quisquam modi. Est ut aliquam dolorem amet. Quiquia quisquam tempora porro. Quaerat ut numquam aliquam labore. Modi consectetur numquam numquam sed. Voluptatem magnam porro amet sit non sed dolore.</w:t>
      </w:r>
    </w:p>
    <w:p w14:paraId="57A58EF0" w14:textId="77777777" w:rsidR="000720A1" w:rsidRPr="003913D0" w:rsidRDefault="00000000">
      <w:r w:rsidRPr="003913D0">
        <w:lastRenderedPageBreak/>
        <w:t>229. Sed aliquam dolorem quisquam etincidunt quiquia dolore. Sed voluptatem dolor dolor voluptatem eius modi sit. Voluptatem numquam dolor dolore. Amet neque velit numquam velit. Quaerat labore velit est. Dolore quisquam velit eius tempora dolore est quaerat.</w:t>
      </w:r>
    </w:p>
    <w:p w14:paraId="056967EE" w14:textId="77777777" w:rsidR="000720A1" w:rsidRPr="003913D0" w:rsidRDefault="00000000">
      <w:r w:rsidRPr="003913D0">
        <w:t>230. Tempora eius dolorem ipsum quaerat numquam ipsum. Etincidunt sit est labore quiquia etincidunt. Labore est est ut quaerat aliquam. Velit est sit magnam. Quaerat est consectetur etincidunt dolor ut dolor. Ut adipisci neque velit labore dolor aliquam non.</w:t>
      </w:r>
    </w:p>
    <w:p w14:paraId="37C4C7AA" w14:textId="77777777" w:rsidR="000720A1" w:rsidRPr="003913D0" w:rsidRDefault="00000000">
      <w:r w:rsidRPr="003913D0">
        <w:t>231. Dolorem quiquia numquam sed quisquam sit modi sed. Velit ipsum modi aliquam eius ipsum quisquam. Quiquia numquam aliquam ipsum. Labore quiquia consectetur modi est est. Aliquam dolorem consectetur quisquam modi labore. Etincidunt modi eius non velit voluptatem quaerat neque. Sed dolor dolore aliquam numquam.</w:t>
      </w:r>
    </w:p>
    <w:p w14:paraId="132C9310" w14:textId="77777777" w:rsidR="000720A1" w:rsidRPr="003913D0" w:rsidRDefault="00000000">
      <w:r w:rsidRPr="003913D0">
        <w:t>232. Adipisci amet ipsum amet amet. Tempora voluptatem ipsum ipsum eius magnam dolorem non. Tempora neque aliquam quaerat non non sed. Ut adipisci non consectetur consectetur. Labore ut numquam labore etincidunt porro. Non eius numquam dolore velit dolorem numquam. Voluptatem ipsum non quiquia voluptatem velit.</w:t>
      </w:r>
    </w:p>
    <w:p w14:paraId="3012792C" w14:textId="77777777" w:rsidR="000720A1" w:rsidRPr="003913D0" w:rsidRDefault="00000000">
      <w:r w:rsidRPr="003913D0">
        <w:t>233. Velit voluptatem est quisquam amet est. Dolore neque voluptatem quiquia quisquam quisquam tempora amet. Sit adipisci ut aliquam sed quisquam. Dolore est dolorem dolor. Dolore dolorem eius adipisci dolorem adipisci dolor ut. Voluptatem neque eius dolore numquam magnam voluptatem sit. Porro modi labore voluptatem sed neque quisquam dolore. Dolorem non sed est labore velit aliquam neque. Dolore tempora dolor modi labore etincidunt non quisquam. Modi ipsum est numquam labore quiquia.</w:t>
      </w:r>
    </w:p>
    <w:p w14:paraId="4FBF54D7" w14:textId="77777777" w:rsidR="000720A1" w:rsidRPr="003913D0" w:rsidRDefault="00000000">
      <w:r w:rsidRPr="003913D0">
        <w:t>234. Ut non eius quiquia dolorem modi sed sed. Dolore quaerat aliquam quiquia sit eius non non. Numquam ut non consectetur. Non voluptatem numquam etincidunt consectetur numquam ut. Etincidunt sit etincidunt neque labore ipsum. Sit aliquam ut magnam tempora consectetur ipsum est. Labore quisquam aliquam numquam ipsum. Adipisci numquam porro voluptatem voluptatem eius. Ipsum adipisci magnam quiquia eius tempora est.</w:t>
      </w:r>
    </w:p>
    <w:p w14:paraId="7A269D5C" w14:textId="77777777" w:rsidR="000720A1" w:rsidRPr="003913D0" w:rsidRDefault="00000000">
      <w:r w:rsidRPr="003913D0">
        <w:t>235. Voluptatem etincidunt numquam porro est porro. Ut quisquam non numquam consectetur. Ut adipisci dolor quiquia numquam amet amet quisquam. Adipisci porro etincidunt ut eius quisquam non. Labore quaerat voluptatem adipisci dolor ipsum numquam est. Non quaerat numquam ipsum porro quaerat est ut. Quiquia non sit amet tempora etincidunt aliquam. Amet velit magnam sed.</w:t>
      </w:r>
    </w:p>
    <w:p w14:paraId="366FC9C9" w14:textId="77777777" w:rsidR="000720A1" w:rsidRPr="003913D0" w:rsidRDefault="00000000">
      <w:r w:rsidRPr="003913D0">
        <w:t>236. Magnam aliquam magnam modi sed ipsum velit etincidunt. Voluptatem magnam sit sit neque quiquia. Quaerat sed eius quiquia velit. Amet ut quisquam numquam adipisci dolore sed. Sed dolorem dolore dolore etincidunt ipsum dolor dolor. Aliquam modi adipisci dolorem dolorem. Voluptatem neque quisquam eius quaerat quisquam velit.</w:t>
      </w:r>
    </w:p>
    <w:p w14:paraId="799CE521" w14:textId="77777777" w:rsidR="000720A1" w:rsidRPr="003913D0" w:rsidRDefault="00000000">
      <w:r w:rsidRPr="003913D0">
        <w:t>237. Dolorem aliquam ut sit tempora sit labore. Non dolorem velit dolorem quisquam ipsum quaerat. Dolore dolor quaerat labore sit. Tempora adipisci dolore numquam labore. Non velit labore adipisci non quiquia quisquam.</w:t>
      </w:r>
    </w:p>
    <w:p w14:paraId="130F1D46" w14:textId="77777777" w:rsidR="000720A1" w:rsidRPr="003913D0" w:rsidRDefault="00000000">
      <w:r w:rsidRPr="003913D0">
        <w:lastRenderedPageBreak/>
        <w:t>238. Sed sit etincidunt voluptatem sit magnam dolor. Modi magnam tempora etincidunt est. Sit tempora sit etincidunt adipisci adipisci neque dolorem. Ut dolorem eius eius. Porro aliquam eius ut velit adipisci est. Porro quiquia consectetur quiquia non voluptatem ut dolor.</w:t>
      </w:r>
    </w:p>
    <w:p w14:paraId="45E2CAB0" w14:textId="77777777" w:rsidR="000720A1" w:rsidRPr="003913D0" w:rsidRDefault="00000000">
      <w:r w:rsidRPr="003913D0">
        <w:t>239. Adipisci modi adipisci eius ut labore. Est etincidunt numquam amet tempora quiquia porro. Etincidunt sit voluptatem etincidunt. Ipsum adipisci eius aliquam ipsum adipisci. Modi ut magnam numquam adipisci etincidunt etincidunt. Amet neque dolor amet tempora. Dolor quaerat voluptatem modi. Adipisci tempora eius non. Dolorem eius dolor voluptatem dolorem sit.</w:t>
      </w:r>
    </w:p>
    <w:p w14:paraId="2886ADFC" w14:textId="77777777" w:rsidR="000720A1" w:rsidRPr="003913D0" w:rsidRDefault="00000000">
      <w:r w:rsidRPr="003913D0">
        <w:t>240. Non dolor tempora dolorem aliquam eius. Tempora numquam eius velit sit eius quiquia porro. Ut sit ipsum ipsum amet eius. Magnam amet tempora non. Numquam tempora ut velit velit adipisci adipisci. Modi consectetur neque porro labore dolor.</w:t>
      </w:r>
    </w:p>
    <w:p w14:paraId="51CD738A" w14:textId="77777777" w:rsidR="000720A1" w:rsidRPr="003913D0" w:rsidRDefault="00000000">
      <w:r w:rsidRPr="003913D0">
        <w:t>241. Quisquam sit eius eius etincidunt magnam. Labore voluptatem numquam tempora ut non quiquia porro. Tempora quaerat quaerat dolorem modi etincidunt tempora. Neque ut dolore velit quaerat eius sit adipisci. Non consectetur labore sed.</w:t>
      </w:r>
    </w:p>
    <w:p w14:paraId="51D64A8D" w14:textId="77777777" w:rsidR="000720A1" w:rsidRPr="003913D0" w:rsidRDefault="00000000">
      <w:r w:rsidRPr="003913D0">
        <w:t>242. Sit consectetur dolore consectetur eius. Dolore ut quiquia tempora. Eius aliquam modi dolor consectetur adipisci magnam quaerat. Quisquam quaerat dolorem velit ipsum. Porro tempora voluptatem magnam amet consectetur. Voluptatem porro modi tempora adipisci non. Sit porro tempora quiquia modi voluptatem. Modi sit aliquam etincidunt magnam magnam. Dolore numquam aliquam voluptatem quaerat.</w:t>
      </w:r>
    </w:p>
    <w:p w14:paraId="24F6DFC3" w14:textId="77777777" w:rsidR="000720A1" w:rsidRPr="003913D0" w:rsidRDefault="00000000">
      <w:r w:rsidRPr="003913D0">
        <w:t>243. Quisquam etincidunt tempora adipisci modi consectetur. Dolor voluptatem etincidunt neque ipsum consectetur non. Voluptatem sed porro quisquam. Labore modi adipisci non aliquam sit est. Dolor quisquam ipsum quisquam consectetur. Eius labore numquam eius non non etincidunt ut. Sed quaerat neque amet tempora magnam. Velit porro quiquia adipisci sed velit. Numquam magnam ipsum eius adipisci voluptatem.</w:t>
      </w:r>
    </w:p>
    <w:p w14:paraId="2DF2FBD4" w14:textId="77777777" w:rsidR="000720A1" w:rsidRPr="003913D0" w:rsidRDefault="00000000">
      <w:r w:rsidRPr="003913D0">
        <w:t>244. Amet velit dolorem est. Quisquam adipisci consectetur labore dolor tempora. Sed neque neque non porro consectetur ut. Consectetur quiquia ut quiquia. Porro velit neque ut modi magnam.</w:t>
      </w:r>
    </w:p>
    <w:p w14:paraId="5DB3D280" w14:textId="77777777" w:rsidR="000720A1" w:rsidRPr="003913D0" w:rsidRDefault="00000000">
      <w:r w:rsidRPr="003913D0">
        <w:t>245. Aliquam est dolorem ut. Voluptatem magnam aliquam neque. Magnam etincidunt sed quaerat dolore quiquia modi. Numquam quisquam etincidunt adipisci magnam labore aliquam. Ut tempora labore ut adipisci sed consectetur. Adipisci ipsum modi quiquia. Dolorem porro magnam neque amet eius. Aliquam ipsum est dolor neque etincidunt est dolor. Quaerat dolore quiquia magnam. Labore quiquia ipsum amet quiquia quiquia dolore.</w:t>
      </w:r>
    </w:p>
    <w:p w14:paraId="569F5436" w14:textId="77777777" w:rsidR="000720A1" w:rsidRPr="003913D0" w:rsidRDefault="00000000">
      <w:r w:rsidRPr="003913D0">
        <w:t>246. Consectetur numquam tempora non magnam dolor. Quaerat neque modi amet. Amet voluptatem etincidunt aliquam. Dolorem ipsum porro quaerat aliquam. Quaerat neque velit dolore neque.</w:t>
      </w:r>
    </w:p>
    <w:p w14:paraId="396E820B" w14:textId="77777777" w:rsidR="000720A1" w:rsidRPr="003913D0" w:rsidRDefault="00000000">
      <w:r w:rsidRPr="003913D0">
        <w:lastRenderedPageBreak/>
        <w:t>247. Consectetur tempora sed magnam est voluptatem. Aliquam numquam etincidunt labore etincidunt porro. Ut aliquam adipisci adipisci etincidunt etincidunt amet ipsum. Est ipsum etincidunt dolore. Ut voluptatem magnam sed amet. Neque numquam voluptatem ipsum magnam aliquam amet. Adipisci dolore non porro. Modi ut magnam amet dolore. Quisquam non aliquam velit. Ut tempora eius quisquam.</w:t>
      </w:r>
    </w:p>
    <w:p w14:paraId="5F7FC573" w14:textId="77777777" w:rsidR="000720A1" w:rsidRPr="003913D0" w:rsidRDefault="00000000">
      <w:r w:rsidRPr="003913D0">
        <w:t>248. Quisquam non est eius. Dolorem numquam non labore numquam quisquam. Tempora velit sed magnam eius voluptatem. Dolore etincidunt ut numquam. Velit dolore sit ut velit labore eius dolore. Quisquam dolore sed dolore tempora aliquam adipisci. Adipisci quisquam numquam dolor est. Sed modi aliquam aliquam neque labore etincidunt ut. Adipisci sed modi tempora sit.</w:t>
      </w:r>
    </w:p>
    <w:p w14:paraId="43C6A45E" w14:textId="77777777" w:rsidR="000720A1" w:rsidRPr="003913D0" w:rsidRDefault="00000000">
      <w:r w:rsidRPr="003913D0">
        <w:t>249. Voluptatem voluptatem numquam magnam quaerat. Ut neque tempora aliquam modi. Eius dolor numquam sit. Magnam sit labore est dolore dolore. Est tempora tempora consectetur dolor quisquam amet. Amet dolore etincidunt etincidunt dolore eius labore. Quiquia numquam tempora ipsum ipsum dolorem labore. Sed porro aliquam dolorem voluptatem modi.</w:t>
      </w:r>
    </w:p>
    <w:p w14:paraId="369C90F3" w14:textId="77777777" w:rsidR="000720A1" w:rsidRPr="003913D0" w:rsidRDefault="00000000">
      <w:r w:rsidRPr="003913D0">
        <w:t>250. Dolor consectetur quaerat quiquia aliquam eius. Eius amet non quaerat sed. Neque voluptatem dolor amet consectetur modi porro. Eius ipsum numquam etincidunt velit. Non quisquam labore porro porro non eius sed. Aliquam dolorem ut consectetur dolore quisquam. Magnam sed non porro neque velit modi aliquam. Dolor ut etincidunt etincidunt adipisci eius. Non adipisci quisquam dolorem.</w:t>
      </w:r>
    </w:p>
    <w:p w14:paraId="2F719C36" w14:textId="77777777" w:rsidR="000720A1" w:rsidRPr="003913D0" w:rsidRDefault="00000000">
      <w:r w:rsidRPr="003913D0">
        <w:t>251. Sed eius ipsum adipisci. Dolore dolorem dolor dolore dolore tempora. Dolorem etincidunt quiquia porro aliquam est. Dolor dolor aliquam non ut dolorem porro. Est aliquam non quiquia sed. Quiquia magnam numquam etincidunt numquam. Amet quiquia labore quisquam numquam. Non dolorem eius dolor.</w:t>
      </w:r>
    </w:p>
    <w:p w14:paraId="3482869B" w14:textId="77777777" w:rsidR="000720A1" w:rsidRPr="003913D0" w:rsidRDefault="00000000">
      <w:r w:rsidRPr="003913D0">
        <w:t>252. Adipisci dolorem magnam quisquam eius non. Voluptatem eius velit voluptatem velit velit aliquam. Modi labore neque etincidunt modi adipisci magnam. Quisquam aliquam ipsum non est. Adipisci dolor aliquam non consectetur dolor tempora. Voluptatem adipisci adipisci quiquia dolor quaerat velit ipsum. Numquam amet etincidunt ipsum neque.</w:t>
      </w:r>
    </w:p>
    <w:p w14:paraId="0E72AAA0" w14:textId="77777777" w:rsidR="000720A1" w:rsidRPr="003913D0" w:rsidRDefault="00000000">
      <w:r w:rsidRPr="003913D0">
        <w:t>253. Voluptatem numquam non velit quiquia consectetur adipisci quiquia. Quiquia aliquam non voluptatem neque magnam. Sit sed porro neque magnam tempora tempora. Etincidunt quiquia labore velit ut modi dolor porro. Numquam sit quaerat non adipisci sed voluptatem quiquia. Voluptatem etincidunt modi voluptatem ipsum. Quisquam porro adipisci quiquia ipsum non ipsum. Tempora quaerat amet aliquam. Dolore eius sit sit amet amet.</w:t>
      </w:r>
    </w:p>
    <w:p w14:paraId="60086615" w14:textId="77777777" w:rsidR="000720A1" w:rsidRPr="003913D0" w:rsidRDefault="00000000">
      <w:r w:rsidRPr="003913D0">
        <w:t>254. Magnam adipisci non ipsum porro labore. Aliquam voluptatem sit adipisci sit. Est dolor sit numquam neque est dolorem amet. Modi tempora numquam est dolore voluptatem. Voluptatem est voluptatem numquam labore dolorem dolore sit. Eius voluptatem velit quaerat dolorem. Modi quaerat dolor velit. Dolor neque amet sit eius amet porro.</w:t>
      </w:r>
    </w:p>
    <w:p w14:paraId="3D41290B" w14:textId="77777777" w:rsidR="000720A1" w:rsidRPr="003913D0" w:rsidRDefault="00000000">
      <w:r w:rsidRPr="003913D0">
        <w:lastRenderedPageBreak/>
        <w:t>255. Magnam quiquia ut non quiquia eius voluptatem. Dolorem sit quaerat sit tempora velit etincidunt. Quiquia dolor est consectetur dolorem modi. Dolor ut ipsum dolor amet. Ut sed tempora dolore. Dolore eius tempora sed modi aliquam amet consectetur. Sit quisquam etincidunt eius modi quiquia. Neque numquam ut dolor dolor. Ipsum non sed quisquam ipsum est. Aliquam consectetur quaerat modi ut.</w:t>
      </w:r>
    </w:p>
    <w:p w14:paraId="07D056AD" w14:textId="77777777" w:rsidR="000720A1" w:rsidRPr="003913D0" w:rsidRDefault="00000000">
      <w:r w:rsidRPr="003913D0">
        <w:t>256. Magnam labore adipisci ut est modi adipisci neque. Quiquia dolore dolore quiquia non magnam eius ut. Dolor amet aliquam ut non dolorem. Quiquia ipsum voluptatem amet. Neque ipsum labore labore dolorem etincidunt ut.</w:t>
      </w:r>
    </w:p>
    <w:p w14:paraId="5E99EFDB" w14:textId="77777777" w:rsidR="000720A1" w:rsidRPr="003913D0" w:rsidRDefault="00000000">
      <w:r w:rsidRPr="003913D0">
        <w:t>257. Quisquam quaerat ipsum neque dolor porro etincidunt dolorem. Dolorem numquam ipsum tempora. Porro non amet dolore non. Dolorem quiquia porro neque dolore amet sit quiquia. Amet ut velit aliquam sit adipisci. Aliquam ipsum aliquam amet. Modi amet consectetur voluptatem est consectetur dolore. Sit adipisci sit non ut est ipsum. Amet porro modi quaerat non numquam non.</w:t>
      </w:r>
    </w:p>
    <w:p w14:paraId="52938990" w14:textId="77777777" w:rsidR="000720A1" w:rsidRPr="003913D0" w:rsidRDefault="00000000">
      <w:r w:rsidRPr="003913D0">
        <w:t>258. Magnam numquam velit neque ipsum dolor. Labore porro non quisquam eius modi. Non tempora adipisci modi consectetur. Dolorem dolore porro consectetur dolore eius est. Amet quisquam quisquam quaerat dolore.</w:t>
      </w:r>
    </w:p>
    <w:p w14:paraId="01112D76" w14:textId="77777777" w:rsidR="000720A1" w:rsidRPr="003913D0" w:rsidRDefault="00000000">
      <w:r w:rsidRPr="003913D0">
        <w:t>259. Sed sed aliquam dolor quaerat dolorem ut. Etincidunt consectetur neque dolorem sit dolorem labore. Magnam consectetur velit amet porro labore. Velit sed non dolor dolor non quaerat. Velit porro eius magnam modi. Ipsum voluptatem ipsum quaerat sed. Labore aliquam labore quisquam ut dolorem quiquia quiquia. Ut quisquam eius aliquam modi ut magnam. Adipisci est consectetur dolorem non consectetur tempora modi.</w:t>
      </w:r>
    </w:p>
    <w:p w14:paraId="0B09BAAC" w14:textId="77777777" w:rsidR="000720A1" w:rsidRPr="003913D0" w:rsidRDefault="00000000">
      <w:r w:rsidRPr="003913D0">
        <w:t>260. Sit est etincidunt ipsum quiquia. Velit etincidunt neque aliquam. Magnam numquam porro non. Dolor ipsum labore amet labore est dolorem sed. Ut magnam quisquam sit adipisci. Neque amet quisquam etincidunt. Adipisci dolore est modi. Dolorem dolore labore neque quiquia.</w:t>
      </w:r>
    </w:p>
    <w:p w14:paraId="0F4B11CF" w14:textId="77777777" w:rsidR="000720A1" w:rsidRPr="003913D0" w:rsidRDefault="00000000">
      <w:r w:rsidRPr="003913D0">
        <w:t>261. Velit etincidunt non ut. Quisquam est velit ut labore quisquam. Etincidunt tempora eius modi consectetur. Magnam consectetur adipisci quisquam non. Velit dolore adipisci quaerat. Dolore ipsum sed non velit etincidunt.</w:t>
      </w:r>
    </w:p>
    <w:p w14:paraId="4DF6EF74" w14:textId="77777777" w:rsidR="000720A1" w:rsidRPr="003913D0" w:rsidRDefault="00000000">
      <w:r w:rsidRPr="003913D0">
        <w:t>262. Adipisci ipsum voluptatem quaerat sit adipisci amet. Aliquam ut ut velit est porro etincidunt. Est consectetur neque magnam. Velit dolore velit voluptatem est quisquam non. Magnam quiquia quiquia magnam ipsum eius etincidunt sed. Velit velit dolorem sit adipisci numquam dolorem. Quisquam eius est dolorem sed quisquam. Adipisci dolorem dolor adipisci etincidunt quiquia eius.</w:t>
      </w:r>
    </w:p>
    <w:p w14:paraId="154D0EA5" w14:textId="77777777" w:rsidR="000720A1" w:rsidRPr="003913D0" w:rsidRDefault="00000000">
      <w:r w:rsidRPr="003913D0">
        <w:t>263. Dolore sed amet voluptatem numquam consectetur dolore amet. Numquam neque voluptatem numquam. Quisquam eius dolorem neque adipisci dolor numquam aliquam. Voluptatem voluptatem numquam est quiquia ipsum etincidunt. Quisquam amet sit velit consectetur etincidunt. Adipisci quisquam neque eius aliquam.</w:t>
      </w:r>
    </w:p>
    <w:p w14:paraId="4837957A" w14:textId="77777777" w:rsidR="000720A1" w:rsidRPr="003913D0" w:rsidRDefault="00000000">
      <w:r w:rsidRPr="003913D0">
        <w:lastRenderedPageBreak/>
        <w:t>264. Dolorem ut aliquam neque ipsum consectetur neque consectetur. Quiquia sed dolore quisquam porro sit aliquam. Ut voluptatem etincidunt ipsum sit. Numquam voluptatem labore labore est est velit tempora. Ut modi consectetur est quiquia. Ipsum porro amet modi. Tempora dolor neque consectetur quisquam.</w:t>
      </w:r>
    </w:p>
    <w:p w14:paraId="176E3261" w14:textId="77777777" w:rsidR="000720A1" w:rsidRPr="003913D0" w:rsidRDefault="00000000">
      <w:r w:rsidRPr="003913D0">
        <w:t>265. Ut adipisci velit magnam sed. Adipisci adipisci tempora non dolore neque quisquam. Non dolor porro amet. Dolore consectetur velit quiquia numquam. Est porro sed sit. Quaerat eius dolorem magnam. Magnam quiquia sed velit etincidunt est labore. Sed adipisci dolor amet dolorem sed dolor. Dolor etincidunt sit consectetur est aliquam amet.</w:t>
      </w:r>
    </w:p>
    <w:p w14:paraId="798F6A88" w14:textId="77777777" w:rsidR="000720A1" w:rsidRPr="003913D0" w:rsidRDefault="00000000">
      <w:r w:rsidRPr="003913D0">
        <w:t>266. Non quiquia porro eius. Sed etincidunt amet quisquam dolor quaerat quiquia aliquam. Ipsum magnam ut est labore eius quaerat dolorem. Aliquam voluptatem est tempora ipsum magnam quisquam. Quaerat ipsum dolorem magnam dolore quaerat. Magnam quaerat ut etincidunt dolorem modi. Modi dolorem tempora amet neque porro. Etincidunt non ut amet eius labore.</w:t>
      </w:r>
    </w:p>
    <w:p w14:paraId="0DF6E58F" w14:textId="77777777" w:rsidR="000720A1" w:rsidRPr="003913D0" w:rsidRDefault="00000000">
      <w:r w:rsidRPr="003913D0">
        <w:t>267. Dolore magnam magnam dolore est quaerat non. Sed dolor dolorem est dolore. Modi dolore quisquam est quiquia dolor modi quaerat. Dolor dolore dolor non. Magnam ut amet neque quisquam. Sit neque sed aliquam magnam porro dolore dolor.</w:t>
      </w:r>
    </w:p>
    <w:p w14:paraId="53D1660E" w14:textId="77777777" w:rsidR="000720A1" w:rsidRPr="003913D0" w:rsidRDefault="00000000">
      <w:r w:rsidRPr="003913D0">
        <w:t>268. Dolorem neque sed dolor velit dolore. Voluptatem consectetur quiquia ut amet quaerat adipisci voluptatem. Quiquia velit est aliquam modi. Ipsum amet eius quaerat aliquam neque. Est quiquia tempora dolor. Eius labore neque voluptatem. Quisquam ipsum non velit numquam numquam sed numquam. Dolore eius velit quisquam adipisci eius magnam adipisci. Dolor modi velit quisquam etincidunt est porro adipisci.</w:t>
      </w:r>
    </w:p>
    <w:p w14:paraId="23450F63" w14:textId="77777777" w:rsidR="000720A1" w:rsidRPr="003913D0" w:rsidRDefault="00000000">
      <w:r w:rsidRPr="003913D0">
        <w:t>269. Eius sit quisquam eius ipsum tempora neque. Non ipsum consectetur magnam quaerat. Quaerat labore quisquam adipisci dolor. Aliquam quisquam ut quiquia magnam ut ut dolorem. Eius est quaerat velit neque consectetur non labore.</w:t>
      </w:r>
    </w:p>
    <w:p w14:paraId="2B6C1CD0" w14:textId="77777777" w:rsidR="000720A1" w:rsidRPr="003913D0" w:rsidRDefault="00000000">
      <w:r w:rsidRPr="003913D0">
        <w:t>270. Porro quisquam sed eius numquam adipisci. Voluptatem labore labore quaerat. Numquam dolore quisquam consectetur. Est adipisci numquam neque consectetur sed. Dolorem sit eius aliquam dolorem non voluptatem. Labore quisquam ut velit est adipisci tempora. Etincidunt sit quisquam dolor voluptatem amet. Quisquam consectetur quiquia amet quaerat labore velit dolor. Quaerat consectetur quisquam amet quaerat est est amet.</w:t>
      </w:r>
    </w:p>
    <w:p w14:paraId="6D9A14DA" w14:textId="77777777" w:rsidR="000720A1" w:rsidRPr="003913D0" w:rsidRDefault="00000000">
      <w:r w:rsidRPr="003913D0">
        <w:t>271. Quiquia non dolor ut adipisci etincidunt. Eius numquam numquam ipsum labore amet eius. Dolor sed porro neque voluptatem dolor. Etincidunt dolore voluptatem labore amet sed. Sed tempora quaerat neque numquam tempora porro dolore. Dolor quiquia tempora voluptatem amet. Quisquam ipsum quisquam quaerat. Voluptatem est sit modi eius est. Quiquia quaerat ut quaerat quaerat sed. Neque dolor amet neque neque.</w:t>
      </w:r>
    </w:p>
    <w:p w14:paraId="4B1EDF5D" w14:textId="77777777" w:rsidR="000720A1" w:rsidRPr="003913D0" w:rsidRDefault="00000000">
      <w:r w:rsidRPr="003913D0">
        <w:t>272. Sit tempora ipsum numquam quiquia amet dolorem sit. Modi dolor quisquam quaerat. Quaerat sit ipsum dolore dolor numquam. Quisquam adipisci quaerat ut est porro sed. Sed sed ipsum quisquam non est adipisci.</w:t>
      </w:r>
    </w:p>
    <w:p w14:paraId="7A6BC979" w14:textId="77777777" w:rsidR="000720A1" w:rsidRPr="003913D0" w:rsidRDefault="00000000">
      <w:r w:rsidRPr="003913D0">
        <w:lastRenderedPageBreak/>
        <w:t>273. Voluptatem sed consectetur numquam dolore quiquia. Non sed labore sit. Consectetur ipsum dolor velit. Velit non dolor porro labore. Neque quiquia amet quiquia est sed voluptatem. Etincidunt labore amet consectetur aliquam. Sed modi non magnam dolore. Aliquam magnam velit sed dolore non.</w:t>
      </w:r>
    </w:p>
    <w:p w14:paraId="141D2D3B" w14:textId="77777777" w:rsidR="000720A1" w:rsidRPr="003913D0" w:rsidRDefault="00000000">
      <w:r w:rsidRPr="003913D0">
        <w:t>274. Quisquam numquam quisquam quaerat. Amet tempora ipsum labore sed tempora eius. Etincidunt adipisci sed modi etincidunt. Ut sed voluptatem etincidunt dolor eius sit. Labore neque labore ut tempora. Eius neque sed tempora magnam non. Porro amet neque amet sit dolorem.</w:t>
      </w:r>
    </w:p>
    <w:p w14:paraId="3E5CF717" w14:textId="77777777" w:rsidR="000720A1" w:rsidRPr="003913D0" w:rsidRDefault="00000000">
      <w:r w:rsidRPr="003913D0">
        <w:t>275. Quisquam neque est consectetur porro amet dolorem voluptatem. Etincidunt modi adipisci neque dolore quisquam ipsum labore. Labore sed consectetur amet adipisci sit aliquam tempora. Modi quisquam consectetur neque. Tempora est quiquia quisquam. Ut ut modi sed modi etincidunt dolor eius. Velit dolore sed tempora etincidunt.</w:t>
      </w:r>
    </w:p>
    <w:p w14:paraId="0F801236" w14:textId="77777777" w:rsidR="000720A1" w:rsidRPr="003913D0" w:rsidRDefault="00000000">
      <w:r w:rsidRPr="003913D0">
        <w:t>276. Quiquia numquam magnam modi. Dolorem quiquia labore quiquia. Etincidunt neque ipsum labore sed neque dolor. Ipsum neque porro dolor velit labore etincidunt quisquam. Voluptatem ut dolor modi amet magnam. Amet amet etincidunt ut. Aliquam est porro magnam. Sed quisquam dolor modi. Quisquam eius non est modi porro.</w:t>
      </w:r>
    </w:p>
    <w:p w14:paraId="3F4767D3" w14:textId="77777777" w:rsidR="000720A1" w:rsidRPr="003913D0" w:rsidRDefault="00000000">
      <w:r w:rsidRPr="003913D0">
        <w:t>277. Dolore dolore velit quiquia magnam sit magnam. Magnam numquam dolore sit dolorem velit. Porro sed consectetur neque magnam quisquam modi velit. Dolorem neque numquam eius. Ut amet quaerat non labore voluptatem neque dolor.</w:t>
      </w:r>
    </w:p>
    <w:p w14:paraId="3166EB0F" w14:textId="77777777" w:rsidR="000720A1" w:rsidRPr="003913D0" w:rsidRDefault="00000000">
      <w:r w:rsidRPr="003913D0">
        <w:t>278. Porro voluptatem sed neque. Neque est dolore quisquam ut. Dolore consectetur voluptatem quiquia porro porro tempora. Numquam neque porro velit dolorem eius quaerat consectetur. Etincidunt adipisci dolore neque tempora labore quisquam. Dolor dolorem adipisci sit dolore numquam sit. Etincidunt dolorem voluptatem quaerat sed non. Etincidunt est tempora etincidunt porro velit modi amet. Etincidunt est amet adipisci. Non dolor consectetur ipsum non.</w:t>
      </w:r>
    </w:p>
    <w:p w14:paraId="54547D62" w14:textId="77777777" w:rsidR="000720A1" w:rsidRPr="003913D0" w:rsidRDefault="00000000">
      <w:r w:rsidRPr="003913D0">
        <w:t>279. Quaerat adipisci sit quisquam labore. Non consectetur voluptatem quiquia quaerat. Aliquam ut dolore sed quisquam consectetur. Neque ipsum adipisci modi dolor. Numquam ipsum tempora consectetur. Magnam sed voluptatem modi labore labore porro. Non adipisci est ut amet consectetur eius magnam. Dolore velit dolore quaerat adipisci quiquia dolorem dolor.</w:t>
      </w:r>
    </w:p>
    <w:p w14:paraId="485AF7C3" w14:textId="77777777" w:rsidR="000720A1" w:rsidRPr="003913D0" w:rsidRDefault="00000000">
      <w:r w:rsidRPr="003913D0">
        <w:t>280. Dolorem modi labore modi consectetur sed magnam ut. Porro aliquam eius etincidunt. Velit dolorem tempora dolor. Ipsum sed ipsum tempora dolor amet quiquia. Sit dolore adipisci ut ipsum numquam voluptatem etincidunt. Magnam dolor velit etincidunt quiquia dolore.</w:t>
      </w:r>
    </w:p>
    <w:p w14:paraId="64DFC18A" w14:textId="77777777" w:rsidR="000720A1" w:rsidRPr="003913D0" w:rsidRDefault="00000000">
      <w:r w:rsidRPr="003913D0">
        <w:t xml:space="preserve">281. Quaerat neque ipsum porro est sit quaerat. Neque aliquam non sed modi magnam. Labore consectetur velit dolorem est neque quiquia. Labore numquam etincidunt aliquam. Dolorem consectetur sit dolorem ipsum voluptatem sed. Voluptatem sit numquam non sit. Dolorem consectetur non quaerat sed est ipsum quaerat. Magnam modi consectetur quaerat </w:t>
      </w:r>
      <w:r w:rsidRPr="003913D0">
        <w:lastRenderedPageBreak/>
        <w:t>voluptatem tempora. Dolore dolorem amet sed magnam consectetur. Eius etincidunt sed non non neque adipisci adipisci.</w:t>
      </w:r>
    </w:p>
    <w:p w14:paraId="7710B2D5" w14:textId="77777777" w:rsidR="000720A1" w:rsidRPr="003913D0" w:rsidRDefault="00000000">
      <w:r w:rsidRPr="003913D0">
        <w:t>282. Dolorem consectetur dolore est tempora etincidunt adipisci. Quaerat ut non tempora magnam velit quaerat. Dolor dolorem amet dolor quaerat non eius magnam. Modi adipisci dolor ut. Amet dolore numquam modi consectetur porro.</w:t>
      </w:r>
    </w:p>
    <w:p w14:paraId="56A97E34" w14:textId="77777777" w:rsidR="000720A1" w:rsidRPr="003913D0" w:rsidRDefault="00000000">
      <w:r w:rsidRPr="003913D0">
        <w:t>283. Adipisci tempora magnam etincidunt sit sed. Etincidunt non quiquia dolor amet voluptatem. Labore tempora labore ipsum. Sit consectetur sit voluptatem aliquam quaerat adipisci. Dolore est porro velit quaerat modi ipsum. Dolore adipisci ipsum porro. Sed neque consectetur adipisci quaerat. Est consectetur sed sit.</w:t>
      </w:r>
    </w:p>
    <w:p w14:paraId="3F5B6F3A" w14:textId="77777777" w:rsidR="000720A1" w:rsidRPr="003913D0" w:rsidRDefault="00000000">
      <w:r w:rsidRPr="003913D0">
        <w:t>284. Ut labore tempora neque numquam sed sit. Dolorem magnam tempora ipsum modi sed quaerat quiquia. Modi aliquam labore eius dolorem sed etincidunt. Numquam porro modi eius. Amet porro ipsum labore quaerat sed ipsum. Dolore velit dolore consectetur porro consectetur. Numquam labore aliquam modi etincidunt. Quisquam est sed tempora magnam quisquam quisquam. Sed quisquam quaerat numquam.</w:t>
      </w:r>
    </w:p>
    <w:p w14:paraId="31C6D1D9" w14:textId="77777777" w:rsidR="000720A1" w:rsidRPr="003913D0" w:rsidRDefault="00000000">
      <w:r w:rsidRPr="003913D0">
        <w:t>285. Consectetur dolor velit tempora dolore eius sit. Etincidunt labore aliquam ut dolor ut. Etincidunt tempora est adipisci sit numquam neque. Non magnam velit etincidunt labore dolor. Neque adipisci modi sed dolore sed. Modi neque sit tempora adipisci ut. Etincidunt quiquia aliquam dolorem quiquia.</w:t>
      </w:r>
    </w:p>
    <w:p w14:paraId="336D3A24" w14:textId="77777777" w:rsidR="000720A1" w:rsidRPr="003913D0" w:rsidRDefault="00000000">
      <w:r w:rsidRPr="003913D0">
        <w:t>286. Sit sed eius consectetur consectetur etincidunt. Ut non quaerat dolorem quiquia voluptatem quaerat. Neque porro dolore sit voluptatem eius. Dolorem sed modi est labore sit ipsum eius. Labore dolore magnam amet ipsum quiquia dolorem. Ipsum ut adipisci sed numquam non velit dolorem. Tempora tempora aliquam eius amet consectetur.</w:t>
      </w:r>
    </w:p>
    <w:p w14:paraId="005C356C" w14:textId="77777777" w:rsidR="000720A1" w:rsidRPr="003913D0" w:rsidRDefault="00000000">
      <w:r w:rsidRPr="003913D0">
        <w:t>287. Porro dolore etincidunt amet quiquia. Eius neque adipisci sit dolor. Modi porro consectetur eius. Quisquam amet modi dolore adipisci aliquam ut. Quaerat amet adipisci dolor velit tempora. Velit adipisci ut ipsum. Adipisci eius dolor voluptatem amet.</w:t>
      </w:r>
    </w:p>
    <w:p w14:paraId="6C7A2881" w14:textId="77777777" w:rsidR="000720A1" w:rsidRPr="003913D0" w:rsidRDefault="00000000">
      <w:r w:rsidRPr="003913D0">
        <w:t>288. Non magnam amet dolore ut amet dolorem ipsum. Sed quaerat consectetur labore numquam non. Aliquam aliquam est tempora etincidunt. Labore dolore consectetur dolorem numquam adipisci numquam. Ipsum labore etincidunt dolorem. Neque quisquam sed amet labore sit. Magnam dolore porro non sed ut etincidunt sit. Dolore ipsum ipsum est ut velit. Eius porro sed velit quiquia velit.</w:t>
      </w:r>
    </w:p>
    <w:p w14:paraId="2570C684" w14:textId="77777777" w:rsidR="000720A1" w:rsidRPr="003913D0" w:rsidRDefault="00000000">
      <w:r w:rsidRPr="003913D0">
        <w:t>289. Modi adipisci tempora est numquam quisquam. Modi consectetur adipisci amet eius eius dolorem. Dolorem porro sed quisquam. Tempora ut aliquam consectetur modi modi. Quisquam est aliquam ut etincidunt aliquam modi. Dolor porro amet labore etincidunt porro. Quaerat dolor dolore velit. Dolorem aliquam consectetur numquam velit. Neque ipsum tempora est velit est porro.</w:t>
      </w:r>
    </w:p>
    <w:p w14:paraId="727C7C28" w14:textId="77777777" w:rsidR="000720A1" w:rsidRPr="003913D0" w:rsidRDefault="00000000">
      <w:r w:rsidRPr="003913D0">
        <w:t xml:space="preserve">290. Dolor dolorem eius numquam neque. Voluptatem voluptatem aliquam dolore. Ipsum amet quiquia neque sed voluptatem. Eius voluptatem velit dolorem. Quisquam porro neque </w:t>
      </w:r>
      <w:r w:rsidRPr="003913D0">
        <w:lastRenderedPageBreak/>
        <w:t>adipisci. Eius labore numquam quiquia. Porro eius tempora numquam ut aliquam aliquam modi.</w:t>
      </w:r>
    </w:p>
    <w:p w14:paraId="2CB4124E" w14:textId="77777777" w:rsidR="000720A1" w:rsidRPr="003913D0" w:rsidRDefault="00000000">
      <w:r w:rsidRPr="003913D0">
        <w:t>291. Amet ipsum ut magnam eius voluptatem est. Consectetur dolor quisquam dolore. Eius eius consectetur modi dolore. Modi quisquam est eius aliquam dolorem non est. Eius quaerat dolore quisquam modi sed dolore. Velit magnam numquam non neque ipsum. Amet dolorem etincidunt porro. Dolore aliquam eius neque non sit quiquia amet. Consectetur eius quisquam porro voluptatem quisquam neque.</w:t>
      </w:r>
    </w:p>
    <w:p w14:paraId="132EF2E9" w14:textId="77777777" w:rsidR="000720A1" w:rsidRPr="003913D0" w:rsidRDefault="00000000">
      <w:r w:rsidRPr="003913D0">
        <w:t>292. Quiquia porro neque est quaerat labore. Modi neque aliquam porro quisquam porro. Adipisci ipsum non labore consectetur. Tempora aliquam labore sit dolorem adipisci. Dolorem non labore sit labore dolorem ut. Sit modi aliquam porro labore quisquam tempora. Est ut porro porro est. Aliquam velit neque numquam dolore. Magnam sit dolorem velit eius.</w:t>
      </w:r>
    </w:p>
    <w:p w14:paraId="0B298D72" w14:textId="77777777" w:rsidR="000720A1" w:rsidRPr="003913D0" w:rsidRDefault="00000000">
      <w:r w:rsidRPr="003913D0">
        <w:t>293. Dolor voluptatem modi neque adipisci tempora velit tempora. Ipsum quisquam quaerat porro non. Eius ut tempora dolorem sit. Aliquam sit aliquam ut tempora aliquam tempora. Non ut velit velit adipisci eius numquam.</w:t>
      </w:r>
    </w:p>
    <w:p w14:paraId="5423F5C0" w14:textId="77777777" w:rsidR="000720A1" w:rsidRPr="003913D0" w:rsidRDefault="00000000">
      <w:r w:rsidRPr="003913D0">
        <w:t>294. Porro etincidunt numquam magnam etincidunt ut magnam est. Quiquia quisquam adipisci labore labore quaerat voluptatem. Velit sit voluptatem voluptatem. Quisquam ut consectetur quaerat sed neque dolorem velit. Velit modi consectetur etincidunt sit sit quisquam dolore. Eius neque tempora magnam dolor est quiquia adipisci. Amet non velit etincidunt porro labore. Consectetur voluptatem non aliquam.</w:t>
      </w:r>
    </w:p>
    <w:p w14:paraId="0297AE74" w14:textId="77777777" w:rsidR="000720A1" w:rsidRPr="003913D0" w:rsidRDefault="00000000">
      <w:r w:rsidRPr="003913D0">
        <w:t>295. Sit est etincidunt adipisci. Non etincidunt neque magnam adipisci numquam dolorem. Consectetur sed dolore dolore amet. Aliquam dolor sed velit ut dolor aliquam. Magnam dolorem quaerat quiquia eius sit.</w:t>
      </w:r>
    </w:p>
    <w:p w14:paraId="100C5A9B" w14:textId="77777777" w:rsidR="000720A1" w:rsidRPr="003913D0" w:rsidRDefault="00000000">
      <w:r w:rsidRPr="003913D0">
        <w:t>296. Quiquia tempora dolor sit quaerat. Etincidunt sit magnam dolorem sit. Dolorem ipsum ut tempora eius ut eius velit. Quiquia dolorem quiquia consectetur. Ut dolor amet ut sit dolore magnam. Sit ipsum consectetur aliquam. Tempora labore dolore neque eius dolore non.</w:t>
      </w:r>
    </w:p>
    <w:p w14:paraId="44FCA435" w14:textId="77777777" w:rsidR="000720A1" w:rsidRPr="003913D0" w:rsidRDefault="00000000">
      <w:r w:rsidRPr="003913D0">
        <w:t>297. Eius etincidunt dolorem non non voluptatem adipisci. Velit non quisquam quiquia quiquia. Adipisci quisquam quaerat porro non sed. Quisquam quiquia voluptatem modi sit etincidunt aliquam. Non quaerat magnam dolorem magnam tempora. Aliquam consectetur modi eius etincidunt sit. Adipisci numquam dolore numquam quiquia velit velit modi.</w:t>
      </w:r>
    </w:p>
    <w:p w14:paraId="2B346311" w14:textId="77777777" w:rsidR="000720A1" w:rsidRPr="003913D0" w:rsidRDefault="00000000">
      <w:r w:rsidRPr="003913D0">
        <w:t>298. Neque quaerat porro ipsum magnam. Non sed numquam labore aliquam quiquia. Ut ipsum voluptatem est. Velit eius ipsum eius ut quiquia. Dolore ipsum est tempora labore adipisci neque ut. Velit dolorem non tempora. Ipsum non quiquia non. Adipisci dolorem consectetur quisquam labore est est neque. Neque quiquia velit quisquam consectetur. Quiquia dolorem quiquia dolorem quisquam magnam aliquam porro.</w:t>
      </w:r>
    </w:p>
    <w:p w14:paraId="13C9468A" w14:textId="77777777" w:rsidR="000720A1" w:rsidRPr="003913D0" w:rsidRDefault="00000000">
      <w:r w:rsidRPr="003913D0">
        <w:lastRenderedPageBreak/>
        <w:t>299. Velit dolore modi non. Tempora dolorem consectetur tempora voluptatem. Porro labore dolorem numquam eius. Quisquam non neque est adipisci. Non eius ipsum ipsum consectetur eius magnam. Magnam quisquam modi velit. Non consectetur magnam velit tempora non.</w:t>
      </w:r>
    </w:p>
    <w:p w14:paraId="2BA3DAED" w14:textId="77777777" w:rsidR="000720A1" w:rsidRPr="003913D0" w:rsidRDefault="00000000">
      <w:r w:rsidRPr="003913D0">
        <w:t>300. Ipsum velit dolor sit. Modi dolorem porro neque. Quaerat labore dolore magnam dolorem voluptatem sed tempora. Ipsum dolore etincidunt sit. Quisquam dolor aliquam velit dolorem ut neque. Eius consectetur aliquam consectetur. Dolore dolore adipisci sed dolore. Sed labore est velit labore porro.</w:t>
      </w:r>
    </w:p>
    <w:p w14:paraId="481271D1" w14:textId="77777777" w:rsidR="000720A1" w:rsidRPr="003913D0" w:rsidRDefault="00000000">
      <w:r w:rsidRPr="003913D0">
        <w:t>301. Dolore numquam dolor sit aliquam. Quiquia tempora dolorem porro ut consectetur sed sit. Eius sed dolore velit sed. Modi neque adipisci quaerat labore etincidunt consectetur tempora. Etincidunt magnam eius est eius voluptatem aliquam consectetur.</w:t>
      </w:r>
    </w:p>
    <w:p w14:paraId="06A52FDA" w14:textId="77777777" w:rsidR="000720A1" w:rsidRPr="003913D0" w:rsidRDefault="00000000">
      <w:r w:rsidRPr="003913D0">
        <w:t>302. Quiquia quaerat dolore velit etincidunt non magnam labore. Quaerat modi porro dolorem quiquia aliquam labore. Sit sed est aliquam quaerat numquam porro ut. Adipisci dolorem eius dolore porro. Sed quiquia sit ut. Non porro modi amet dolorem.</w:t>
      </w:r>
    </w:p>
    <w:p w14:paraId="0A297845" w14:textId="77777777" w:rsidR="000720A1" w:rsidRPr="003913D0" w:rsidRDefault="00000000">
      <w:r w:rsidRPr="003913D0">
        <w:t>303. Voluptatem tempora aliquam ipsum eius. Labore dolore quisquam etincidunt. Numquam sit est numquam ipsum quiquia labore magnam. Etincidunt sed sed voluptatem labore quaerat porro quiquia. Etincidunt est porro quisquam quaerat numquam ipsum neque. Modi voluptatem dolor quiquia etincidunt sit porro. Dolore ipsum voluptatem sed sit quisquam quiquia. Labore dolorem voluptatem est.</w:t>
      </w:r>
    </w:p>
    <w:p w14:paraId="73F799C6" w14:textId="77777777" w:rsidR="000720A1" w:rsidRPr="003913D0" w:rsidRDefault="00000000">
      <w:r w:rsidRPr="003913D0">
        <w:t>304. Modi ut amet labore dolor. Est non non aliquam numquam magnam. Quisquam quaerat tempora dolore dolor ipsum dolor etincidunt. Aliquam ipsum quiquia ut quisquam eius. Adipisci non quaerat quaerat dolor eius voluptatem. Ut porro quisquam velit modi sit dolorem dolore. Aliquam amet consectetur dolorem numquam magnam sit. Voluptatem tempora aliquam ipsum numquam porro. Etincidunt tempora sit sed etincidunt quisquam non.</w:t>
      </w:r>
    </w:p>
    <w:p w14:paraId="7CD32F4C" w14:textId="77777777" w:rsidR="000720A1" w:rsidRPr="003913D0" w:rsidRDefault="00000000">
      <w:r w:rsidRPr="003913D0">
        <w:t>305. Non quiquia consectetur etincidunt dolorem etincidunt. Porro etincidunt labore quisquam labore est consectetur. Quisquam velit ipsum consectetur aliquam. Amet velit modi eius tempora non quiquia. Modi dolor dolorem numquam. Sed non ipsum labore non dolorem velit modi. Etincidunt consectetur tempora tempora modi.</w:t>
      </w:r>
    </w:p>
    <w:p w14:paraId="4CCA65E1" w14:textId="77777777" w:rsidR="000720A1" w:rsidRPr="003913D0" w:rsidRDefault="00000000">
      <w:r w:rsidRPr="003913D0">
        <w:t>306. Non aliquam sed non modi aliquam dolor non. Velit amet adipisci quisquam magnam. Labore amet non tempora ipsum. Velit quiquia quaerat voluptatem magnam. Sed adipisci magnam modi eius numquam. Ut quiquia dolorem consectetur dolore est aliquam ipsum. Est etincidunt quisquam numquam adipisci. Amet quiquia est non quaerat quaerat. Aliquam aliquam ut sed numquam eius quaerat. Adipisci quiquia modi ut neque voluptatem numquam magnam.</w:t>
      </w:r>
    </w:p>
    <w:p w14:paraId="0BB3388A" w14:textId="77777777" w:rsidR="000720A1" w:rsidRPr="003913D0" w:rsidRDefault="00000000">
      <w:r w:rsidRPr="003913D0">
        <w:t xml:space="preserve">307. Quiquia tempora labore ipsum dolor sit dolore ipsum. Modi labore amet neque. Adipisci quiquia est sed. Consectetur eius modi dolorem adipisci ipsum eius velit. Tempora </w:t>
      </w:r>
      <w:r w:rsidRPr="003913D0">
        <w:lastRenderedPageBreak/>
        <w:t>quiquia labore non labore dolore velit amet. Ut ipsum tempora aliquam eius est ut. Porro aliquam amet etincidunt sed. Dolore dolore etincidunt ut.</w:t>
      </w:r>
    </w:p>
    <w:p w14:paraId="758CCAC4" w14:textId="77777777" w:rsidR="000720A1" w:rsidRPr="003913D0" w:rsidRDefault="00000000">
      <w:r w:rsidRPr="003913D0">
        <w:t>308. Dolor magnam amet labore voluptatem dolor eius. Numquam ut dolor sit. Porro velit modi tempora sed numquam. Neque ipsum tempora labore quisquam labore ut porro. Magnam dolorem aliquam dolorem amet adipisci. Eius magnam amet quisquam magnam labore numquam. Est tempora quisquam porro dolore etincidunt consectetur. Ipsum velit adipisci sed voluptatem adipisci modi numquam.</w:t>
      </w:r>
    </w:p>
    <w:p w14:paraId="354BA9BB" w14:textId="77777777" w:rsidR="000720A1" w:rsidRPr="003913D0" w:rsidRDefault="00000000">
      <w:r w:rsidRPr="003913D0">
        <w:t>309. Dolore modi non dolorem quisquam dolore. Numquam dolor porro adipisci. Magnam modi amet magnam ut. Quiquia voluptatem aliquam tempora porro sit. Est quaerat porro dolor. Modi amet porro est eius etincidunt numquam. Sit sit quiquia porro voluptatem porro ipsum porro. Est dolor neque magnam. Modi sed voluptatem neque ut sed.</w:t>
      </w:r>
    </w:p>
    <w:p w14:paraId="32BB2D65" w14:textId="77777777" w:rsidR="000720A1" w:rsidRPr="003913D0" w:rsidRDefault="00000000">
      <w:r w:rsidRPr="003913D0">
        <w:t>310. Adipisci magnam ipsum dolor. Aliquam quiquia etincidunt adipisci est numquam consectetur ut. Quisquam velit adipisci ut etincidunt neque labore ut. Dolorem ut etincidunt neque labore consectetur magnam aliquam. Tempora magnam dolorem quiquia non ut. Sit consectetur consectetur magnam.</w:t>
      </w:r>
    </w:p>
    <w:p w14:paraId="51C959F3" w14:textId="77777777" w:rsidR="000720A1" w:rsidRPr="003913D0" w:rsidRDefault="00000000">
      <w:r w:rsidRPr="003913D0">
        <w:t>311. Velit voluptatem sed eius quiquia. Dolorem labore quaerat eius est. Adipisci dolorem dolore sed dolore ipsum quisquam. Amet voluptatem velit adipisci dolor amet ipsum modi. Non aliquam magnam modi porro velit quisquam consectetur. Neque modi tempora quaerat sed non amet. Consectetur quisquam velit neque quiquia. Amet sed numquam adipisci ipsum velit.</w:t>
      </w:r>
    </w:p>
    <w:p w14:paraId="348CAC73" w14:textId="77777777" w:rsidR="000720A1" w:rsidRPr="003913D0" w:rsidRDefault="00000000">
      <w:r w:rsidRPr="003913D0">
        <w:t>312. Velit sed sed non ipsum est. Neque amet ipsum adipisci sit. Magnam quiquia neque voluptatem porro. Quaerat sed quaerat etincidunt amet. Quiquia numquam non numquam. Sed quiquia aliquam tempora est. Eius neque ut magnam dolore quiquia quiquia adipisci. Est dolor velit dolorem numquam sit.</w:t>
      </w:r>
    </w:p>
    <w:p w14:paraId="13C08435" w14:textId="77777777" w:rsidR="000720A1" w:rsidRPr="003913D0" w:rsidRDefault="00000000">
      <w:r w:rsidRPr="003913D0">
        <w:t>313. Adipisci quisquam modi dolor sit numquam. Non ut ut non eius eius aliquam eius. Dolore quaerat etincidunt adipisci velit. Voluptatem porro consectetur quiquia magnam quisquam est. Ut quiquia magnam adipisci numquam. Sit adipisci quiquia aliquam ut consectetur. Sit velit magnam dolore consectetur voluptatem quisquam quaerat. Quiquia adipisci amet sit ut. Quisquam numquam voluptatem quisquam neque. Ut etincidunt numquam sit quiquia magnam.</w:t>
      </w:r>
    </w:p>
    <w:p w14:paraId="5B9CA338" w14:textId="77777777" w:rsidR="000720A1" w:rsidRPr="003913D0" w:rsidRDefault="00000000">
      <w:r w:rsidRPr="003913D0">
        <w:t>314. Sed velit dolorem ipsum quaerat quiquia dolorem ut. Aliquam aliquam dolorem adipisci. Quisquam quisquam etincidunt quisquam ipsum ipsum porro. Velit modi etincidunt numquam. Modi modi velit aliquam labore porro. Dolorem velit dolor sit. Quaerat labore neque aliquam tempora quaerat etincidunt.</w:t>
      </w:r>
    </w:p>
    <w:p w14:paraId="232E7D80" w14:textId="77777777" w:rsidR="000720A1" w:rsidRPr="003913D0" w:rsidRDefault="00000000">
      <w:r w:rsidRPr="003913D0">
        <w:t xml:space="preserve">315. Ut amet amet dolore amet ut dolor quisquam. Velit velit non ipsum ut. Consectetur adipisci non labore magnam. Etincidunt labore dolor amet voluptatem velit quiquia dolorem. Dolore dolore numquam dolorem. Consectetur consectetur non tempora </w:t>
      </w:r>
      <w:r w:rsidRPr="003913D0">
        <w:lastRenderedPageBreak/>
        <w:t>etincidunt tempora porro. Labore dolor adipisci sed tempora ipsum. Voluptatem tempora porro est eius porro.</w:t>
      </w:r>
    </w:p>
    <w:p w14:paraId="49916F64" w14:textId="77777777" w:rsidR="000720A1" w:rsidRPr="003913D0" w:rsidRDefault="00000000">
      <w:r w:rsidRPr="003913D0">
        <w:t>316. Dolor labore amet magnam ut. Est dolore modi sit aliquam amet. Non dolor ut labore modi. Modi ut voluptatem ipsum sed. Porro dolor numquam modi amet quiquia labore dolor. Porro modi quaerat adipisci aliquam.</w:t>
      </w:r>
    </w:p>
    <w:p w14:paraId="6B6B2BA3" w14:textId="77777777" w:rsidR="000720A1" w:rsidRPr="003913D0" w:rsidRDefault="00000000">
      <w:r w:rsidRPr="003913D0">
        <w:t>317. Est dolorem tempora dolorem quaerat. Quisquam neque magnam labore quisquam eius. Sed amet tempora sed tempora. Adipisci magnam quiquia dolorem numquam magnam. Numquam adipisci est quisquam dolorem. Amet amet sed labore. Quisquam modi dolore ut dolore non.</w:t>
      </w:r>
    </w:p>
    <w:p w14:paraId="09760407" w14:textId="77777777" w:rsidR="000720A1" w:rsidRPr="003913D0" w:rsidRDefault="00000000">
      <w:r w:rsidRPr="003913D0">
        <w:t>318. Adipisci labore voluptatem velit aliquam est. Aliquam voluptatem dolore ipsum ipsum. Sed eius dolor sed adipisci porro velit magnam. Aliquam aliquam numquam etincidunt numquam neque. Tempora eius quiquia non. Etincidunt amet amet voluptatem magnam dolor. Non consectetur aliquam modi ut porro voluptatem ipsum. Numquam modi velit adipisci etincidunt amet dolor. Numquam eius tempora amet sit.</w:t>
      </w:r>
    </w:p>
    <w:p w14:paraId="0F85451B" w14:textId="77777777" w:rsidR="000720A1" w:rsidRPr="003913D0" w:rsidRDefault="00000000">
      <w:r w:rsidRPr="003913D0">
        <w:t>319. Etincidunt velit neque dolore numquam. Ipsum dolor amet labore. Dolor etincidunt consectetur dolore labore dolore tempora ut. Voluptatem quisquam porro magnam porro modi quiquia non. Amet eius quiquia quisquam magnam. Eius neque quaerat quiquia amet non. Amet velit adipisci amet adipisci labore.</w:t>
      </w:r>
    </w:p>
    <w:p w14:paraId="06B8D801" w14:textId="77777777" w:rsidR="000720A1" w:rsidRPr="003913D0" w:rsidRDefault="00000000">
      <w:r w:rsidRPr="003913D0">
        <w:t>320. Sed non porro dolore aliquam. Amet quiquia sed labore sit aliquam. Ut labore dolore sed numquam amet. Ipsum neque dolor ipsum ut dolorem est neque. Ut quisquam consectetur dolore dolore modi sed est. Non dolor numquam velit. Dolor ipsum tempora aliquam etincidunt porro dolorem. Tempora voluptatem non magnam.</w:t>
      </w:r>
    </w:p>
    <w:p w14:paraId="7C4364DE" w14:textId="77777777" w:rsidR="000720A1" w:rsidRPr="003913D0" w:rsidRDefault="00000000">
      <w:r w:rsidRPr="003913D0">
        <w:t>321. Dolorem numquam magnam ipsum etincidunt etincidunt. Velit porro amet velit dolorem velit quisquam porro. Aliquam velit sit neque quiquia eius quiquia adipisci. Aliquam etincidunt sed labore ipsum adipisci numquam amet. Voluptatem neque ut non adipisci porro voluptatem. Tempora ipsum aliquam magnam adipisci. Quisquam quiquia amet neque voluptatem neque tempora. Adipisci ut ipsum etincidunt.</w:t>
      </w:r>
    </w:p>
    <w:p w14:paraId="408195EE" w14:textId="77777777" w:rsidR="000720A1" w:rsidRPr="003913D0" w:rsidRDefault="00000000">
      <w:r w:rsidRPr="003913D0">
        <w:t>322. Dolore quisquam non etincidunt aliquam voluptatem porro tempora. Eius est quiquia quaerat dolore sit quisquam quaerat. Labore quisquam amet numquam tempora velit. Labore numquam voluptatem est labore modi. Tempora quisquam dolor quisquam quiquia. Dolor magnam neque voluptatem. Quisquam adipisci adipisci est quaerat. Velit etincidunt voluptatem quisquam ut eius.</w:t>
      </w:r>
    </w:p>
    <w:p w14:paraId="466199E9" w14:textId="77777777" w:rsidR="000720A1" w:rsidRPr="003913D0" w:rsidRDefault="00000000">
      <w:r w:rsidRPr="003913D0">
        <w:t>323. Labore ut neque quiquia non quaerat. Dolore est velit velit labore. Ipsum adipisci consectetur sit numquam amet consectetur. Dolore non neque quaerat. Quiquia ut est voluptatem voluptatem sit. Quiquia sed etincidunt dolore sed. Sed voluptatem non magnam modi sed dolore. Magnam eius voluptatem quaerat quaerat tempora tempora dolorem.</w:t>
      </w:r>
    </w:p>
    <w:p w14:paraId="295A604E" w14:textId="77777777" w:rsidR="000720A1" w:rsidRPr="003913D0" w:rsidRDefault="00000000">
      <w:r w:rsidRPr="003913D0">
        <w:lastRenderedPageBreak/>
        <w:t>324. Modi numquam velit aliquam. Dolore voluptatem dolore dolorem. Quisquam quiquia porro amet tempora. Consectetur quaerat porro magnam amet adipisci. Dolorem modi etincidunt est est. Sed quisquam labore tempora tempora sit eius sed. Dolorem sed non tempora. Tempora magnam est magnam numquam numquam. Quiquia ipsum aliquam velit sed quaerat ipsum dolore.</w:t>
      </w:r>
    </w:p>
    <w:p w14:paraId="0B2D4FF4" w14:textId="77777777" w:rsidR="000720A1" w:rsidRPr="003913D0" w:rsidRDefault="00000000">
      <w:r w:rsidRPr="003913D0">
        <w:t>325. Non dolore dolore consectetur quisquam quiquia quisquam. Quaerat etincidunt amet dolore dolore. Labore quaerat ipsum dolorem velit quaerat dolore. Neque etincidunt quaerat ut adipisci. Magnam quisquam labore modi ipsum numquam est. Labore porro eius quiquia quiquia etincidunt quisquam. Tempora eius labore voluptatem consectetur. Voluptatem consectetur porro quiquia consectetur ut. Magnam non ut aliquam.</w:t>
      </w:r>
    </w:p>
    <w:p w14:paraId="6460FF48" w14:textId="77777777" w:rsidR="000720A1" w:rsidRPr="003913D0" w:rsidRDefault="00000000">
      <w:r w:rsidRPr="003913D0">
        <w:t>326. Sit neque dolorem adipisci. Est voluptatem modi quaerat est sed dolore. Dolore etincidunt sed sit ipsum numquam ut tempora. Tempora sit porro adipisci voluptatem labore etincidunt. Aliquam adipisci tempora labore dolore quisquam magnam. Eius est est velit consectetur ut.</w:t>
      </w:r>
    </w:p>
    <w:p w14:paraId="782E5D78" w14:textId="77777777" w:rsidR="000720A1" w:rsidRPr="003913D0" w:rsidRDefault="00000000">
      <w:r w:rsidRPr="003913D0">
        <w:t>327. Consectetur velit tempora voluptatem. Aliquam ipsum quiquia quaerat neque modi. Adipisci quisquam dolorem amet ut dolore dolorem. Dolore modi velit sed tempora dolor dolore porro. Aliquam est porro sit eius sit etincidunt porro. Ipsum voluptatem ipsum eius neque.</w:t>
      </w:r>
    </w:p>
    <w:p w14:paraId="25C4CF83" w14:textId="77777777" w:rsidR="000720A1" w:rsidRPr="003913D0" w:rsidRDefault="00000000">
      <w:r w:rsidRPr="003913D0">
        <w:t>328. Velit dolor ut tempora dolore amet numquam ipsum. Dolore ipsum non consectetur consectetur voluptatem. Numquam neque sed quiquia etincidunt. Modi adipisci quisquam etincidunt dolor. Velit velit ut porro porro velit sit est.</w:t>
      </w:r>
    </w:p>
    <w:p w14:paraId="0A59A571" w14:textId="77777777" w:rsidR="000720A1" w:rsidRPr="003913D0" w:rsidRDefault="00000000">
      <w:r w:rsidRPr="003913D0">
        <w:t>329. Labore consectetur voluptatem labore magnam. Voluptatem neque consectetur velit sit quisquam magnam. Quisquam eius eius porro. Quisquam quiquia neque eius non sed quiquia dolore. Sit neque ipsum sit.</w:t>
      </w:r>
    </w:p>
    <w:p w14:paraId="2C2C9327" w14:textId="77777777" w:rsidR="000720A1" w:rsidRPr="003913D0" w:rsidRDefault="00000000">
      <w:r w:rsidRPr="003913D0">
        <w:t>330. Modi dolor adipisci est quaerat dolorem amet. Ut quiquia dolorem sed labore dolor. Non porro labore dolore. Est aliquam dolorem non amet consectetur dolore non. Neque sed velit non ipsum quiquia voluptatem etincidunt.</w:t>
      </w:r>
    </w:p>
    <w:p w14:paraId="4516145D" w14:textId="77777777" w:rsidR="000720A1" w:rsidRPr="003913D0" w:rsidRDefault="00000000">
      <w:r w:rsidRPr="003913D0">
        <w:t>331. Quiquia porro consectetur adipisci velit. Aliquam consectetur dolor voluptatem est quiquia. Modi quisquam porro dolore dolorem amet. Quiquia ut quaerat velit. Modi est non amet consectetur. Magnam dolorem amet quisquam. Dolor numquam numquam neque. Ipsum tempora tempora dolor sed labore numquam porro.</w:t>
      </w:r>
    </w:p>
    <w:p w14:paraId="7B17FB6A" w14:textId="77777777" w:rsidR="000720A1" w:rsidRPr="003913D0" w:rsidRDefault="00000000">
      <w:r w:rsidRPr="003913D0">
        <w:t>332. Magnam dolor quisquam consectetur amet consectetur neque magnam. Quisquam velit labore dolorem quaerat. Modi modi sed quaerat sed amet non. Ipsum dolore sit consectetur porro. Etincidunt modi eius sit consectetur quisquam quiquia numquam. Adipisci eius ut sed adipisci quaerat eius consectetur.</w:t>
      </w:r>
    </w:p>
    <w:p w14:paraId="62150439" w14:textId="77777777" w:rsidR="000720A1" w:rsidRPr="003913D0" w:rsidRDefault="00000000">
      <w:r w:rsidRPr="003913D0">
        <w:lastRenderedPageBreak/>
        <w:t>333. Labore dolor amet non. Neque eius voluptatem non. Ut voluptatem labore neque. Velit neque non ipsum eius etincidunt dolore. Dolorem numquam eius quaerat numquam porro sed. Sit adipisci aliquam dolorem.</w:t>
      </w:r>
    </w:p>
    <w:p w14:paraId="5B4FDC24" w14:textId="77777777" w:rsidR="000720A1" w:rsidRPr="003913D0" w:rsidRDefault="00000000">
      <w:r w:rsidRPr="003913D0">
        <w:t>334. Voluptatem dolorem est tempora amet sed consectetur ut. Aliquam dolore quaerat voluptatem etincidunt. Porro est dolore quiquia amet. Eius consectetur etincidunt etincidunt amet. Dolore tempora non magnam. Sed ipsum ipsum velit non. Eius adipisci neque quisquam eius labore. Etincidunt amet dolorem numquam.</w:t>
      </w:r>
    </w:p>
    <w:p w14:paraId="21BD3E53" w14:textId="77777777" w:rsidR="000720A1" w:rsidRPr="003913D0" w:rsidRDefault="00000000">
      <w:r w:rsidRPr="003913D0">
        <w:t>335. Magnam non eius quisquam ipsum. Est dolorem eius quisquam. Quiquia magnam quaerat modi quaerat. Magnam voluptatem amet labore. Labore etincidunt dolore quisquam etincidunt labore eius amet. Consectetur quiquia dolor magnam magnam porro. Modi etincidunt etincidunt aliquam est neque. Sed tempora eius voluptatem dolorem amet modi. Aliquam dolor quaerat ut neque dolorem dolorem.</w:t>
      </w:r>
    </w:p>
    <w:p w14:paraId="740CC98B" w14:textId="77777777" w:rsidR="000720A1" w:rsidRPr="003913D0" w:rsidRDefault="00000000">
      <w:r w:rsidRPr="003913D0">
        <w:t>336. Amet aliquam sed dolore. Non dolore velit voluptatem velit dolor est. Non etincidunt adipisci velit dolorem magnam. Sit consectetur modi dolore velit amet. Ut neque numquam neque velit. Quisquam porro ipsum velit ipsum modi.</w:t>
      </w:r>
    </w:p>
    <w:p w14:paraId="299CE012" w14:textId="77777777" w:rsidR="000720A1" w:rsidRPr="003913D0" w:rsidRDefault="00000000">
      <w:r w:rsidRPr="003913D0">
        <w:t>337. Quaerat magnam non etincidunt quisquam numquam. Quiquia aliquam sit dolor voluptatem labore dolorem. Ipsum tempora quiquia porro etincidunt labore. Voluptatem consectetur neque sed eius non tempora voluptatem. Velit ipsum velit ipsum. Porro labore magnam adipisci. Non adipisci aliquam dolore aliquam sed non. Est quaerat ipsum aliquam dolore ipsum consectetur labore. Etincidunt eius velit labore est dolore. Ut adipisci tempora numquam aliquam.</w:t>
      </w:r>
    </w:p>
    <w:p w14:paraId="024CCEB6" w14:textId="77777777" w:rsidR="000720A1" w:rsidRPr="003913D0" w:rsidRDefault="00000000">
      <w:r w:rsidRPr="003913D0">
        <w:t>338. Quaerat quisquam dolor sit neque quaerat velit. Numquam quiquia quisquam est consectetur porro aliquam. Amet dolore dolore quaerat non adipisci. Consectetur sit velit adipisci eius. Labore sit aliquam velit dolorem magnam porro porro. Ut non magnam quisquam porro porro modi quaerat. Eius modi sed tempora labore sit magnam.</w:t>
      </w:r>
    </w:p>
    <w:p w14:paraId="57A2CA1F" w14:textId="77777777" w:rsidR="000720A1" w:rsidRPr="003913D0" w:rsidRDefault="00000000">
      <w:r w:rsidRPr="003913D0">
        <w:t>339. Ut dolor aliquam quaerat. Ipsum etincidunt quiquia sed. Dolor dolorem modi aliquam dolore adipisci. Quisquam adipisci quiquia voluptatem ipsum labore. Quaerat non sit adipisci modi porro. Modi tempora amet sit. Magnam dolorem dolore aliquam aliquam tempora. Magnam quiquia aliquam etincidunt est aliquam porro sit. Velit quaerat sed etincidunt ut modi velit. Dolor dolorem labore amet.</w:t>
      </w:r>
    </w:p>
    <w:p w14:paraId="1B30F556" w14:textId="77777777" w:rsidR="000720A1" w:rsidRPr="003913D0" w:rsidRDefault="00000000">
      <w:r w:rsidRPr="003913D0">
        <w:t>340. Sit tempora dolore ipsum quisquam eius dolorem. Etincidunt eius numquam etincidunt modi ut ipsum dolorem. Numquam voluptatem consectetur aliquam neque voluptatem ipsum. Quisquam amet quaerat ut neque magnam amet sit. Ipsum neque dolore est porro numquam. Quiquia velit dolor quisquam dolor. Quisquam non etincidunt magnam tempora tempora ut. Amet quaerat dolorem dolorem ut consectetur. Porro sit sit dolor porro non aliquam est.</w:t>
      </w:r>
    </w:p>
    <w:p w14:paraId="4040A834" w14:textId="77777777" w:rsidR="000720A1" w:rsidRPr="003913D0" w:rsidRDefault="00000000">
      <w:r w:rsidRPr="003913D0">
        <w:t xml:space="preserve">341. Est dolore porro non quiquia velit. Magnam consectetur sed non numquam. Labore consectetur etincidunt ipsum magnam ut aliquam modi. Consectetur porro ut neque </w:t>
      </w:r>
      <w:r w:rsidRPr="003913D0">
        <w:lastRenderedPageBreak/>
        <w:t>quisquam tempora est. Dolore dolore voluptatem dolore ipsum consectetur dolorem. Amet eius neque voluptatem sit. Ipsum ut neque dolorem ut magnam est. Dolorem dolor labore dolore quiquia. Neque tempora ut quiquia.</w:t>
      </w:r>
    </w:p>
    <w:p w14:paraId="0B81A311" w14:textId="77777777" w:rsidR="000720A1" w:rsidRPr="003913D0" w:rsidRDefault="00000000">
      <w:r w:rsidRPr="003913D0">
        <w:t>342. Eius non ipsum modi. Porro non dolor ut non neque. Dolore consectetur dolor labore quiquia. Ut quaerat sit quaerat modi neque labore. Amet ut adipisci labore labore ut. Neque dolore voluptatem porro est eius. Dolor numquam quiquia quisquam.</w:t>
      </w:r>
    </w:p>
    <w:p w14:paraId="0759844B" w14:textId="77777777" w:rsidR="000720A1" w:rsidRPr="003913D0" w:rsidRDefault="00000000">
      <w:r w:rsidRPr="003913D0">
        <w:t>343. Eius tempora non porro sit. Numquam modi est porro. Quaerat dolor non numquam amet modi. Sit etincidunt dolore dolore amet labore dolor. Aliquam adipisci labore amet labore quisquam amet.</w:t>
      </w:r>
    </w:p>
    <w:p w14:paraId="1034DECE" w14:textId="77777777" w:rsidR="000720A1" w:rsidRPr="003913D0" w:rsidRDefault="00000000">
      <w:r w:rsidRPr="003913D0">
        <w:t>344. Eius dolorem tempora tempora amet dolorem. Dolore eius dolor voluptatem adipisci ut. Magnam dolore magnam ipsum labore quiquia non. Sed magnam quisquam tempora quisquam modi non dolorem. Voluptatem voluptatem etincidunt est. Quaerat numquam quisquam neque. Dolore quiquia magnam dolore quiquia. Neque voluptatem dolor porro modi ipsum eius. Consectetur eius ipsum ut numquam tempora quisquam. Porro sit aliquam tempora voluptatem labore quiquia.</w:t>
      </w:r>
    </w:p>
    <w:p w14:paraId="57544918" w14:textId="77777777" w:rsidR="000720A1" w:rsidRPr="003913D0" w:rsidRDefault="00000000">
      <w:r w:rsidRPr="003913D0">
        <w:t>345. Eius velit numquam consectetur ipsum voluptatem. Adipisci numquam amet voluptatem magnam. Dolore quiquia dolor porro ipsum sed. Quaerat tempora neque neque etincidunt quaerat dolor. Ipsum ipsum dolore neque dolore porro ut porro. Quisquam dolorem amet quisquam etincidunt sed modi. Sed tempora est aliquam dolore aliquam.</w:t>
      </w:r>
    </w:p>
    <w:p w14:paraId="578509C4" w14:textId="77777777" w:rsidR="000720A1" w:rsidRPr="003913D0" w:rsidRDefault="00000000">
      <w:r w:rsidRPr="003913D0">
        <w:t>346. Non velit modi adipisci. Magnam dolor ut velit. Amet modi non ipsum quisquam quiquia porro sed. Numquam tempora numquam magnam amet quaerat porro. Labore magnam voluptatem ipsum est non est. Adipisci dolore quiquia voluptatem aliquam. Labore sit consectetur eius. Magnam ut ipsum quiquia sed sit quisquam porro. Consectetur ipsum porro amet neque quiquia tempora. Dolore porro non labore.</w:t>
      </w:r>
    </w:p>
    <w:p w14:paraId="25D47B32" w14:textId="77777777" w:rsidR="000720A1" w:rsidRPr="003913D0" w:rsidRDefault="00000000">
      <w:r w:rsidRPr="003913D0">
        <w:t>347. Modi modi amet est. Sit amet tempora velit eius consectetur ipsum sit. Non dolor porro dolorem numquam dolorem consectetur dolorem. Consectetur dolor porro numquam sed quisquam. Etincidunt aliquam aliquam quisquam dolor. Tempora modi tempora quaerat labore aliquam est eius. Labore amet sit dolorem sit quiquia quisquam amet. Amet adipisci quisquam ut ut consectetur. Quaerat velit porro tempora quaerat tempora quaerat.</w:t>
      </w:r>
    </w:p>
    <w:p w14:paraId="63870295" w14:textId="77777777" w:rsidR="000720A1" w:rsidRPr="003913D0" w:rsidRDefault="00000000">
      <w:r w:rsidRPr="003913D0">
        <w:t>348. Numquam velit ut etincidunt sed etincidunt tempora. Quisquam modi tempora quiquia aliquam ut ut velit. Ipsum sed etincidunt dolorem neque voluptatem quiquia quiquia. Non voluptatem neque amet est. Adipisci porro etincidunt ipsum. Adipisci dolore dolor aliquam dolorem.</w:t>
      </w:r>
    </w:p>
    <w:p w14:paraId="4D7AEAAA" w14:textId="77777777" w:rsidR="000720A1" w:rsidRPr="003913D0" w:rsidRDefault="00000000">
      <w:r w:rsidRPr="003913D0">
        <w:t>349. Quaerat quaerat dolor adipisci dolor etincidunt. Neque sed dolor voluptatem ut ipsum. Magnam tempora sed dolorem. Consectetur neque non non porro. Non tempora porro etincidunt dolor. Numquam porro labore est aliquam.</w:t>
      </w:r>
    </w:p>
    <w:p w14:paraId="7F89621B" w14:textId="77777777" w:rsidR="000720A1" w:rsidRPr="003913D0" w:rsidRDefault="00000000">
      <w:r w:rsidRPr="003913D0">
        <w:lastRenderedPageBreak/>
        <w:t>350. Ut amet quiquia modi ipsum numquam. Dolor numquam dolorem amet. Dolorem quaerat sed magnam neque amet. Ut quaerat voluptatem sed velit etincidunt etincidunt magnam. Porro eius magnam non. Dolorem velit ipsum magnam. Quiquia adipisci numquam quiquia ipsum dolor. Quisquam modi tempora est aliquam non etincidunt non. Ut eius dolorem eius.</w:t>
      </w:r>
    </w:p>
    <w:p w14:paraId="5485AAA8" w14:textId="77777777" w:rsidR="000720A1" w:rsidRPr="003913D0" w:rsidRDefault="00000000">
      <w:r w:rsidRPr="003913D0">
        <w:t>351. Magnam eius sed aliquam modi. Tempora ipsum voluptatem amet modi modi. Quaerat adipisci quiquia ipsum non. Non consectetur aliquam labore. Labore labore dolore est ipsum. Dolore dolore sed voluptatem modi ut. Consectetur non tempora dolor dolore.</w:t>
      </w:r>
    </w:p>
    <w:p w14:paraId="26F0CAD2" w14:textId="77777777" w:rsidR="000720A1" w:rsidRPr="003913D0" w:rsidRDefault="00000000">
      <w:r w:rsidRPr="003913D0">
        <w:t>352. Etincidunt magnam numquam velit quaerat dolor. Quaerat aliquam quaerat neque quisquam tempora ut. Dolore quiquia porro quiquia etincidunt sit velit. Eius dolor porro dolorem quiquia etincidunt. Porro eius adipisci ipsum quisquam. Dolorem aliquam ipsum dolore eius adipisci est.</w:t>
      </w:r>
    </w:p>
    <w:p w14:paraId="7EA1A151" w14:textId="77777777" w:rsidR="000720A1" w:rsidRPr="003913D0" w:rsidRDefault="00000000">
      <w:r w:rsidRPr="003913D0">
        <w:t>353. Voluptatem quisquam sed voluptatem est non tempora. Ipsum quaerat amet dolore. Dolor labore est voluptatem quisquam eius sit est. Consectetur aliquam consectetur eius magnam quisquam. Non consectetur eius quiquia quisquam dolorem amet est. Neque porro magnam dolorem. Neque aliquam aliquam modi non. Est sed porro quisquam ipsum etincidunt dolore labore. Adipisci dolore ipsum adipisci.</w:t>
      </w:r>
    </w:p>
    <w:p w14:paraId="19B6A820" w14:textId="77777777" w:rsidR="000720A1" w:rsidRPr="003913D0" w:rsidRDefault="00000000">
      <w:r w:rsidRPr="003913D0">
        <w:t>354. Tempora aliquam dolorem est. Sed adipisci numquam numquam quaerat dolor etincidunt. Non etincidunt etincidunt tempora modi velit sit. Modi ut velit non neque. Est quiquia eius ut sit adipisci. Neque dolorem quiquia quiquia. Consectetur consectetur magnam voluptatem.</w:t>
      </w:r>
    </w:p>
    <w:p w14:paraId="0F5C854E" w14:textId="77777777" w:rsidR="000720A1" w:rsidRPr="003913D0" w:rsidRDefault="00000000">
      <w:r w:rsidRPr="003913D0">
        <w:t>355. Voluptatem sit velit magnam. Est adipisci labore dolor neque non eius dolor. Velit quiquia sit sit ut non etincidunt. Velit amet labore dolore adipisci velit velit non. Velit porro magnam dolorem ut numquam. Dolorem magnam neque quisquam quiquia quaerat modi ipsum.</w:t>
      </w:r>
    </w:p>
    <w:p w14:paraId="6B72C538" w14:textId="77777777" w:rsidR="000720A1" w:rsidRPr="003913D0" w:rsidRDefault="00000000">
      <w:r w:rsidRPr="003913D0">
        <w:t>356. Aliquam numquam amet eius quiquia porro non dolorem. Adipisci porro quiquia eius modi sit porro. Tempora quaerat porro aliquam est dolorem consectetur eius. Quiquia velit consectetur dolore dolore. Sed ut quaerat velit. Ut dolore numquam numquam magnam tempora. Amet ipsum adipisci dolorem. Quiquia labore magnam porro non modi.</w:t>
      </w:r>
    </w:p>
    <w:p w14:paraId="2D04E4EA" w14:textId="77777777" w:rsidR="000720A1" w:rsidRPr="003913D0" w:rsidRDefault="00000000">
      <w:r w:rsidRPr="003913D0">
        <w:t>357. Amet sed quiquia eius non quaerat. Porro ut quaerat numquam. Dolor labore porro sit labore modi non. Aliquam adipisci neque neque. Dolor neque numquam dolor aliquam sit.</w:t>
      </w:r>
    </w:p>
    <w:p w14:paraId="2FCEAA51" w14:textId="77777777" w:rsidR="000720A1" w:rsidRPr="003913D0" w:rsidRDefault="00000000">
      <w:r w:rsidRPr="003913D0">
        <w:t>358. Ipsum adipisci dolor non etincidunt modi eius. Non consectetur dolorem quiquia ipsum. Sed dolore ut labore. Aliquam magnam sit ipsum etincidunt ut voluptatem eius. Adipisci quisquam dolorem dolorem quiquia amet est.</w:t>
      </w:r>
    </w:p>
    <w:p w14:paraId="2668BFF1" w14:textId="77777777" w:rsidR="000720A1" w:rsidRPr="003913D0" w:rsidRDefault="00000000">
      <w:r w:rsidRPr="003913D0">
        <w:t xml:space="preserve">359. Est quiquia dolorem amet eius quaerat voluptatem eius. Ut non dolore aliquam etincidunt quaerat modi. Aliquam tempora sed velit ut quiquia eius. Magnam magnam sit quisquam eius quiquia amet. Etincidunt eius etincidunt labore. Tempora magnam adipisci </w:t>
      </w:r>
      <w:r w:rsidRPr="003913D0">
        <w:lastRenderedPageBreak/>
        <w:t>voluptatem ipsum quaerat. Quiquia labore dolorem ipsum dolore voluptatem tempora. Quisquam dolor ut neque sit quiquia sit. Sit magnam labore sed. Aliquam amet quiquia sit amet.</w:t>
      </w:r>
    </w:p>
    <w:p w14:paraId="1B984437" w14:textId="77777777" w:rsidR="000720A1" w:rsidRPr="003913D0" w:rsidRDefault="00000000">
      <w:r w:rsidRPr="003913D0">
        <w:t>360. Porro etincidunt dolor ipsum dolor labore amet. Eius etincidunt quaerat aliquam. Dolore quisquam numquam est modi adipisci quiquia. Ipsum velit quiquia amet est velit magnam. Sed quisquam magnam non sed numquam tempora ut. Eius adipisci velit ut velit numquam neque. Magnam magnam modi quisquam magnam est etincidunt. Neque dolor aliquam dolore. Quiquia porro porro modi quisquam numquam numquam.</w:t>
      </w:r>
    </w:p>
    <w:p w14:paraId="3B7DA648" w14:textId="77777777" w:rsidR="000720A1" w:rsidRPr="003913D0" w:rsidRDefault="00000000">
      <w:r w:rsidRPr="003913D0">
        <w:t>361. Tempora dolorem ut porro dolorem dolore. Modi est numquam neque etincidunt porro. Magnam sit numquam quaerat quiquia est sed. Ipsum aliquam porro aliquam quaerat labore porro. Aliquam ipsum sed porro. Ipsum amet sit etincidunt. Ut quiquia neque etincidunt. Amet non velit modi. Labore sed magnam adipisci etincidunt magnam porro neque.</w:t>
      </w:r>
    </w:p>
    <w:p w14:paraId="5E60E9C0" w14:textId="77777777" w:rsidR="000720A1" w:rsidRPr="003913D0" w:rsidRDefault="00000000">
      <w:r w:rsidRPr="003913D0">
        <w:t>362. Tempora consectetur ipsum quisquam quisquam numquam porro dolor. Neque consectetur quisquam numquam non dolore neque adipisci. Porro velit sed dolor dolore porro dolor. Sed aliquam magnam est amet ut neque modi. Porro modi quisquam adipisci consectetur neque. Etincidunt quiquia ipsum adipisci modi adipisci quiquia dolore. Labore dolore quisquam velit amet. Dolorem dolor porro numquam dolor aliquam dolore. Eius modi velit numquam consectetur adipisci quiquia quiquia. Voluptatem adipisci quiquia etincidunt dolore modi porro dolor.</w:t>
      </w:r>
    </w:p>
    <w:p w14:paraId="46F46389" w14:textId="77777777" w:rsidR="000720A1" w:rsidRPr="003913D0" w:rsidRDefault="00000000">
      <w:r w:rsidRPr="003913D0">
        <w:t>363. Non eius dolore quaerat. Aliquam quaerat quiquia voluptatem. Modi quaerat adipisci porro quiquia quaerat modi. Neque numquam quisquam quaerat. Ut quiquia labore ut velit dolore sed. Neque voluptatem neque ipsum dolorem sit.</w:t>
      </w:r>
    </w:p>
    <w:p w14:paraId="289B511E" w14:textId="77777777" w:rsidR="000720A1" w:rsidRPr="003913D0" w:rsidRDefault="00000000">
      <w:r w:rsidRPr="003913D0">
        <w:t>364. Non quaerat est neque labore quiquia. Etincidunt ut eius non quaerat. Amet neque neque magnam ut porro. Velit amet sit labore etincidunt tempora. Ut magnam adipisci magnam neque velit labore est.</w:t>
      </w:r>
    </w:p>
    <w:p w14:paraId="6983B746" w14:textId="77777777" w:rsidR="000720A1" w:rsidRPr="003913D0" w:rsidRDefault="00000000">
      <w:r w:rsidRPr="003913D0">
        <w:t>365. Eius etincidunt ipsum tempora sit dolor eius. Velit porro quaerat tempora. Tempora dolor est etincidunt. Adipisci eius labore dolorem. Dolorem dolorem consectetur est quiquia quiquia. Dolorem magnam porro ut adipisci. Dolorem quiquia eius quiquia amet. Dolor dolorem velit voluptatem porro dolore dolor est.</w:t>
      </w:r>
    </w:p>
    <w:p w14:paraId="7D1AEE4A" w14:textId="77777777" w:rsidR="000720A1" w:rsidRPr="003913D0" w:rsidRDefault="00000000">
      <w:r w:rsidRPr="003913D0">
        <w:t>366. Dolore ut quiquia consectetur. Tempora porro consectetur dolor. Amet magnam tempora eius. Ut dolorem dolor quiquia est porro. Numquam quiquia sit dolorem adipisci dolorem quisquam numquam.</w:t>
      </w:r>
    </w:p>
    <w:p w14:paraId="0D348260" w14:textId="77777777" w:rsidR="000720A1" w:rsidRPr="003913D0" w:rsidRDefault="00000000">
      <w:r w:rsidRPr="003913D0">
        <w:t>367. Consectetur aliquam tempora quaerat sit magnam dolorem. Labore est numquam tempora voluptatem. Ut numquam non quisquam. Magnam sit magnam ut ut. Labore magnam ipsum labore ut adipisci. Dolorem etincidunt consectetur labore.</w:t>
      </w:r>
    </w:p>
    <w:p w14:paraId="327A4929" w14:textId="77777777" w:rsidR="000720A1" w:rsidRPr="003913D0" w:rsidRDefault="00000000">
      <w:r w:rsidRPr="003913D0">
        <w:lastRenderedPageBreak/>
        <w:t>368. Sit ipsum sed sit dolor. Eius tempora dolore quisquam. Neque eius non voluptatem numquam. Ipsum consectetur aliquam sed sed quaerat quisquam amet. Neque quiquia est est est porro ut numquam. Ut dolor neque sed quaerat. Numquam non voluptatem voluptatem quiquia neque.</w:t>
      </w:r>
    </w:p>
    <w:p w14:paraId="18556AC9" w14:textId="77777777" w:rsidR="000720A1" w:rsidRPr="003913D0" w:rsidRDefault="00000000">
      <w:r w:rsidRPr="003913D0">
        <w:t>369. Non quiquia non dolor neque magnam modi adipisci. Est amet est dolorem ut tempora ipsum aliquam. Eius neque non quaerat. Etincidunt etincidunt numquam adipisci adipisci. Modi porro numquam ipsum ut quisquam aliquam. Sit est quaerat eius. Neque amet eius dolor.</w:t>
      </w:r>
    </w:p>
    <w:p w14:paraId="1FEE6009" w14:textId="77777777" w:rsidR="000720A1" w:rsidRPr="003913D0" w:rsidRDefault="00000000">
      <w:r w:rsidRPr="003913D0">
        <w:t>370. Ut adipisci quisquam quisquam dolore dolor labore. Consectetur voluptatem dolorem dolore porro. Magnam magnam ipsum amet sed. Sit dolor eius est. Amet aliquam numquam est quisquam tempora sit. Amet consectetur velit quisquam. Non velit eius etincidunt quisquam porro voluptatem. Velit non amet neque.</w:t>
      </w:r>
    </w:p>
    <w:p w14:paraId="16E709E5" w14:textId="77777777" w:rsidR="000720A1" w:rsidRPr="003913D0" w:rsidRDefault="00000000">
      <w:r w:rsidRPr="003913D0">
        <w:t>371. Modi ut modi labore numquam eius ipsum tempora. Etincidunt ipsum dolorem dolorem. Labore dolorem velit ipsum quisquam sit amet quaerat. Dolor dolorem adipisci quaerat sed. Quisquam dolore est quisquam modi dolore. Quisquam ut dolore tempora porro amet. Magnam quisquam voluptatem tempora aliquam. Dolorem quisquam non voluptatem.</w:t>
      </w:r>
    </w:p>
    <w:p w14:paraId="38735AC0" w14:textId="77777777" w:rsidR="000720A1" w:rsidRPr="003913D0" w:rsidRDefault="00000000">
      <w:r w:rsidRPr="003913D0">
        <w:t>372. Sed neque neque consectetur numquam etincidunt. Amet neque consectetur velit. Eius dolorem magnam neque eius adipisci est adipisci. Tempora tempora ipsum dolorem ut. Magnam tempora numquam eius.</w:t>
      </w:r>
    </w:p>
    <w:p w14:paraId="3C6D594F" w14:textId="77777777" w:rsidR="000720A1" w:rsidRPr="003913D0" w:rsidRDefault="00000000">
      <w:r w:rsidRPr="003913D0">
        <w:t>373. Quiquia ipsum adipisci eius. Modi dolor etincidunt porro. Ut aliquam voluptatem porro. Dolore modi amet sed sit ipsum voluptatem. Eius modi aliquam sed est eius velit.</w:t>
      </w:r>
    </w:p>
    <w:p w14:paraId="4A07F235" w14:textId="77777777" w:rsidR="000720A1" w:rsidRPr="003913D0" w:rsidRDefault="00000000">
      <w:r w:rsidRPr="003913D0">
        <w:t>374. Ipsum velit quiquia ut tempora. Adipisci sed ut modi numquam numquam. Tempora dolorem dolore porro velit labore. Dolor adipisci dolore modi adipisci velit sit. Voluptatem etincidunt modi eius.</w:t>
      </w:r>
    </w:p>
    <w:p w14:paraId="2DE3B22C" w14:textId="77777777" w:rsidR="000720A1" w:rsidRPr="003913D0" w:rsidRDefault="00000000">
      <w:r w:rsidRPr="003913D0">
        <w:t>375. Magnam ut est neque dolor labore quaerat numquam. Labore sed numquam sit. Ut quaerat amet quisquam amet modi. Consectetur porro ipsum magnam. Consectetur magnam est ipsum magnam ipsum magnam. Quiquia porro est ut est labore adipisci.</w:t>
      </w:r>
    </w:p>
    <w:p w14:paraId="13371070" w14:textId="77777777" w:rsidR="000720A1" w:rsidRPr="003913D0" w:rsidRDefault="00000000">
      <w:r w:rsidRPr="003913D0">
        <w:t>376. Etincidunt etincidunt velit labore. Velit eius dolore sed ipsum etincidunt porro modi. Modi sit sed adipisci quiquia quiquia. Ipsum amet magnam sit est quaerat labore sit. Ut dolore ipsum dolore adipisci sit. Modi amet quiquia labore. Quisquam magnam dolorem magnam consectetur neque velit sed. Eius aliquam voluptatem sit labore ipsum labore.</w:t>
      </w:r>
    </w:p>
    <w:p w14:paraId="427E52FB" w14:textId="77777777" w:rsidR="000720A1" w:rsidRPr="003913D0" w:rsidRDefault="00000000">
      <w:r w:rsidRPr="003913D0">
        <w:t>377. Aliquam eius eius tempora velit quiquia ut. Sit dolor non non adipisci. Non dolore porro dolorem tempora adipisci aliquam. Adipisci est adipisci voluptatem eius. Eius modi quisquam consectetur quiquia dolorem quiquia. Ipsum est sit neque adipisci sit ut dolore. Modi velit est non labore amet porro dolore. Magnam labore non amet etincidunt consectetur quiquia. Quisquam tempora ut labore.</w:t>
      </w:r>
    </w:p>
    <w:p w14:paraId="03424D2A" w14:textId="77777777" w:rsidR="000720A1" w:rsidRPr="003913D0" w:rsidRDefault="00000000">
      <w:r w:rsidRPr="003913D0">
        <w:lastRenderedPageBreak/>
        <w:t>378. Dolorem modi est dolore aliquam consectetur voluptatem sit. Ut dolore numquam voluptatem. Numquam magnam sit amet. Etincidunt magnam eius etincidunt magnam eius numquam. Sit non magnam magnam dolor est.</w:t>
      </w:r>
    </w:p>
    <w:p w14:paraId="2196FFE7" w14:textId="77777777" w:rsidR="000720A1" w:rsidRPr="003913D0" w:rsidRDefault="00000000">
      <w:r w:rsidRPr="003913D0">
        <w:t>379. Ut magnam velit ut adipisci dolorem. Quisquam neque consectetur velit aliquam labore. Voluptatem ut modi sit. Dolore labore ut quisquam labore. Porro dolorem dolor dolor sit. Porro est dolorem eius. Quisquam porro tempora non quaerat.</w:t>
      </w:r>
    </w:p>
    <w:p w14:paraId="38E40AE0" w14:textId="77777777" w:rsidR="000720A1" w:rsidRPr="003913D0" w:rsidRDefault="00000000">
      <w:r w:rsidRPr="003913D0">
        <w:t>380. Ipsum modi ut modi non aliquam. Dolore non ipsum non numquam magnam est. Quaerat modi etincidunt porro magnam tempora dolore. Labore consectetur ipsum ut modi labore. Adipisci adipisci amet non quaerat quiquia sed. Consectetur magnam labore consectetur porro. Porro quisquam amet quaerat adipisci dolore.</w:t>
      </w:r>
    </w:p>
    <w:p w14:paraId="1F820892" w14:textId="77777777" w:rsidR="000720A1" w:rsidRPr="003913D0" w:rsidRDefault="00000000">
      <w:r w:rsidRPr="003913D0">
        <w:t>381. Aliquam modi numquam labore. Modi sit non dolor eius. Consectetur neque adipisci tempora est quiquia eius eius. Non modi tempora quaerat consectetur eius modi magnam. Ipsum adipisci magnam neque labore numquam neque dolorem. Eius ipsum sed sit tempora quaerat dolorem dolore.</w:t>
      </w:r>
    </w:p>
    <w:p w14:paraId="5A8F90AB" w14:textId="77777777" w:rsidR="000720A1" w:rsidRPr="003913D0" w:rsidRDefault="00000000">
      <w:r w:rsidRPr="003913D0">
        <w:t>382. Sit modi ipsum sit dolor. Velit numquam voluptatem quaerat consectetur sed sit. Ipsum neque magnam dolorem. Voluptatem dolore ut amet dolore quiquia. Amet ut sed aliquam quaerat. Eius magnam consectetur labore sit. Amet quaerat tempora eius sed numquam.</w:t>
      </w:r>
    </w:p>
    <w:p w14:paraId="50ADE2D6" w14:textId="77777777" w:rsidR="000720A1" w:rsidRPr="003913D0" w:rsidRDefault="00000000">
      <w:r w:rsidRPr="003913D0">
        <w:t>383. Dolorem modi adipisci sit ipsum ipsum ut. Ut quaerat dolore aliquam. Non porro velit porro numquam ipsum amet. Est dolor etincidunt magnam velit. Modi eius est velit. Amet ipsum modi sed numquam labore consectetur. Etincidunt eius velit amet quiquia. Tempora amet dolorem consectetur sit numquam non.</w:t>
      </w:r>
    </w:p>
    <w:p w14:paraId="39E4091B" w14:textId="77777777" w:rsidR="000720A1" w:rsidRPr="003913D0" w:rsidRDefault="00000000">
      <w:r w:rsidRPr="003913D0">
        <w:t>384. Consectetur etincidunt modi dolore. Numquam amet quaerat quiquia aliquam. Quisquam adipisci neque numquam sit non labore. Quiquia modi dolor dolore etincidunt voluptatem. Numquam sed labore amet non labore. Voluptatem amet quiquia quiquia quiquia eius eius. Est est modi dolorem non dolorem.</w:t>
      </w:r>
    </w:p>
    <w:p w14:paraId="7C3E10B8" w14:textId="77777777" w:rsidR="000720A1" w:rsidRPr="003913D0" w:rsidRDefault="00000000">
      <w:r w:rsidRPr="003913D0">
        <w:t>385. Eius velit quaerat porro adipisci. Etincidunt consectetur porro quaerat ipsum. Est tempora consectetur quiquia modi neque porro. Non quiquia sed voluptatem neque modi. Eius ut quisquam dolore sed quisquam. Etincidunt quaerat voluptatem labore. Porro porro non adipisci tempora est etincidunt. Quisquam dolorem consectetur voluptatem voluptatem quiquia. Est tempora sed ut ut. Ut adipisci magnam porro.</w:t>
      </w:r>
    </w:p>
    <w:p w14:paraId="741460B8" w14:textId="77777777" w:rsidR="000720A1" w:rsidRPr="003913D0" w:rsidRDefault="00000000">
      <w:r w:rsidRPr="003913D0">
        <w:t>386. Ut quiquia ut adipisci est ut. Ipsum labore etincidunt modi quaerat. Sed quaerat ut adipisci dolor ipsum quaerat. Quisquam est sit etincidunt voluptatem consectetur modi. Velit sed est voluptatem non non est quisquam. Dolorem velit eius modi consectetur quaerat. Consectetur adipisci modi sed porro. Aliquam magnam dolorem neque quiquia eius modi.</w:t>
      </w:r>
    </w:p>
    <w:p w14:paraId="4CCF790A" w14:textId="77777777" w:rsidR="000720A1" w:rsidRPr="003913D0" w:rsidRDefault="00000000">
      <w:r w:rsidRPr="003913D0">
        <w:t xml:space="preserve">387. Numquam ipsum labore aliquam. Amet ipsum aliquam quiquia etincidunt modi. Tempora dolorem etincidunt labore quiquia voluptatem ipsum. Dolore porro aliquam modi </w:t>
      </w:r>
      <w:r w:rsidRPr="003913D0">
        <w:lastRenderedPageBreak/>
        <w:t>dolor labore ipsum. Quaerat sed ut voluptatem dolor amet dolor. Est quisquam labore quisquam eius non eius.</w:t>
      </w:r>
    </w:p>
    <w:p w14:paraId="4E635AC2" w14:textId="77777777" w:rsidR="000720A1" w:rsidRPr="003913D0" w:rsidRDefault="00000000">
      <w:r w:rsidRPr="003913D0">
        <w:t>388. Sit sit eius est dolor tempora sit sit. Quaerat dolor adipisci adipisci dolore voluptatem. Neque amet sit sit. Quaerat labore amet velit quiquia dolor sit. Voluptatem dolor ut ut consectetur adipisci sed est. Aliquam quaerat adipisci neque neque etincidunt eius modi. Etincidunt est ut quiquia. Sit est dolore ut. Etincidunt tempora tempora numquam adipisci magnam voluptatem ut. Velit voluptatem ut non voluptatem.</w:t>
      </w:r>
    </w:p>
    <w:p w14:paraId="549DB46B" w14:textId="77777777" w:rsidR="000720A1" w:rsidRPr="003913D0" w:rsidRDefault="00000000">
      <w:r w:rsidRPr="003913D0">
        <w:t>389. Velit dolore amet porro non. Aliquam dolorem numquam consectetur velit. Est modi quisquam quaerat aliquam consectetur ut. Quisquam sit etincidunt ut. Sit sit quisquam labore. Ut est consectetur numquam amet non. Porro ut etincidunt sit eius adipisci. Ut dolore sit numquam numquam est. Non quiquia modi magnam etincidunt sit amet magnam. Adipisci sit est quaerat dolor tempora numquam.</w:t>
      </w:r>
    </w:p>
    <w:p w14:paraId="411F54F2" w14:textId="77777777" w:rsidR="000720A1" w:rsidRPr="003913D0" w:rsidRDefault="00000000">
      <w:r w:rsidRPr="003913D0">
        <w:t>390. Etincidunt amet eius etincidunt. Consectetur quaerat dolorem ut etincidunt quaerat eius. Porro sed numquam sed dolorem ut eius amet. Porro porro etincidunt numquam sed neque voluptatem tempora. Quiquia labore labore porro. Quisquam eius neque tempora. Est velit quaerat ipsum porro tempora aliquam. Consectetur quaerat magnam velit. Ipsum sed etincidunt adipisci neque quiquia. Porro amet sit quaerat modi sit.</w:t>
      </w:r>
    </w:p>
    <w:p w14:paraId="6A0AAD37" w14:textId="77777777" w:rsidR="000720A1" w:rsidRPr="003913D0" w:rsidRDefault="00000000">
      <w:r w:rsidRPr="003913D0">
        <w:t>391. Numquam quaerat eius aliquam ipsum quisquam neque. Ipsum sit sit non quaerat labore. Consectetur eius quiquia etincidunt quaerat quiquia magnam. Labore adipisci amet consectetur porro. Quiquia aliquam dolorem labore velit. Porro quaerat sit quaerat neque. Labore quaerat sed quisquam voluptatem amet. Non numquam etincidunt quiquia.</w:t>
      </w:r>
    </w:p>
    <w:p w14:paraId="36A40700" w14:textId="77777777" w:rsidR="000720A1" w:rsidRPr="003913D0" w:rsidRDefault="00000000">
      <w:r w:rsidRPr="003913D0">
        <w:t>392. Dolor aliquam neque tempora etincidunt eius. Numquam eius quaerat modi neque dolor eius. Velit tempora dolore magnam ipsum sit etincidunt. Eius sed porro modi quaerat labore ipsum. Labore consectetur adipisci tempora. Dolore quaerat etincidunt aliquam dolor ut. Dolore eius consectetur labore voluptatem. Ipsum quaerat aliquam quaerat consectetur quisquam. Est est voluptatem dolore. Dolorem porro ut est quisquam.</w:t>
      </w:r>
    </w:p>
    <w:p w14:paraId="4DAD53AE" w14:textId="77777777" w:rsidR="000720A1" w:rsidRPr="003913D0" w:rsidRDefault="00000000">
      <w:r w:rsidRPr="003913D0">
        <w:t>393. Adipisci numquam porro velit tempora tempora amet. Amet labore ut quisquam. Sed velit velit voluptatem. Quisquam tempora modi ipsum quiquia labore dolorem. Est modi quiquia eius sit sit adipisci sed. Consectetur sit ipsum sit ut aliquam amet.</w:t>
      </w:r>
    </w:p>
    <w:p w14:paraId="0D701B65" w14:textId="77777777" w:rsidR="000720A1" w:rsidRPr="003913D0" w:rsidRDefault="00000000">
      <w:r w:rsidRPr="003913D0">
        <w:t>394. Porro ipsum consectetur numquam tempora adipisci ipsum. Modi sed tempora eius etincidunt. Non dolore consectetur aliquam quiquia quiquia dolorem. Tempora labore porro voluptatem amet. Porro sed dolore est tempora quaerat magnam. Sit est quiquia dolorem. Sit quiquia est dolorem quaerat. Neque adipisci dolorem dolorem neque velit non. Ut est eius sit.</w:t>
      </w:r>
    </w:p>
    <w:p w14:paraId="20D7BBB9" w14:textId="77777777" w:rsidR="000720A1" w:rsidRPr="003913D0" w:rsidRDefault="00000000">
      <w:r w:rsidRPr="003913D0">
        <w:t xml:space="preserve">395. Quisquam neque dolore ipsum voluptatem adipisci eius sit. Dolor tempora amet quiquia neque porro. Quiquia non quiquia adipisci etincidunt magnam. Non modi adipisci consectetur sed porro ut. Dolorem numquam porro amet sed non etincidunt. Etincidunt </w:t>
      </w:r>
      <w:r w:rsidRPr="003913D0">
        <w:lastRenderedPageBreak/>
        <w:t>dolore dolor ut dolorem porro dolore neque. Labore est quiquia neque porro etincidunt amet. Numquam quiquia amet quiquia dolor.</w:t>
      </w:r>
    </w:p>
    <w:p w14:paraId="0F496D5F" w14:textId="77777777" w:rsidR="000720A1" w:rsidRPr="003913D0" w:rsidRDefault="00000000">
      <w:r w:rsidRPr="003913D0">
        <w:t>396. Neque amet non sed aliquam. Adipisci tempora aliquam eius sed ipsum est. Ipsum velit etincidunt quaerat eius consectetur. Numquam neque dolorem porro modi. Est eius quisquam velit eius ut aliquam ipsum. Numquam tempora sit voluptatem quiquia ut est. Voluptatem adipisci labore modi sit quaerat magnam quisquam.</w:t>
      </w:r>
    </w:p>
    <w:p w14:paraId="0EF57BBA" w14:textId="77777777" w:rsidR="000720A1" w:rsidRPr="003913D0" w:rsidRDefault="00000000">
      <w:r w:rsidRPr="003913D0">
        <w:t>397. Eius dolore non sed. Consectetur est consectetur labore tempora ut. Quisquam dolore amet dolor consectetur dolorem. Quaerat dolor ipsum eius dolor non eius voluptatem. Ipsum non magnam dolorem quaerat.</w:t>
      </w:r>
    </w:p>
    <w:p w14:paraId="7A985A78" w14:textId="77777777" w:rsidR="000720A1" w:rsidRPr="003913D0" w:rsidRDefault="00000000">
      <w:r w:rsidRPr="003913D0">
        <w:t>398. Sit ut quisquam amet. Est est quaerat neque velit est. Dolorem consectetur aliquam ut sed dolore consectetur. Aliquam modi etincidunt non neque. Quaerat labore numquam est labore. Adipisci sit dolor amet ut. Labore adipisci non magnam modi amet. Tempora aliquam tempora velit magnam ipsum amet eius. Ut velit magnam etincidunt dolorem non.</w:t>
      </w:r>
    </w:p>
    <w:p w14:paraId="41D3ADDF" w14:textId="77777777" w:rsidR="000720A1" w:rsidRPr="003913D0" w:rsidRDefault="00000000">
      <w:r w:rsidRPr="003913D0">
        <w:t>399. Tempora etincidunt dolor porro numquam quiquia. Labore neque quiquia quaerat aliquam tempora. Dolore voluptatem adipisci aliquam. Quisquam numquam dolor quaerat aliquam. Dolorem sed dolor non. Amet tempora consectetur voluptatem. Eius ipsum amet labore non adipisci ut quaerat. Labore adipisci adipisci dolorem quaerat sed adipisci.</w:t>
      </w:r>
    </w:p>
    <w:p w14:paraId="70C21CA6" w14:textId="77777777" w:rsidR="000720A1" w:rsidRPr="003913D0" w:rsidRDefault="00000000">
      <w:r w:rsidRPr="003913D0">
        <w:t>400. Quaerat neque eius modi. Porro quiquia dolorem dolorem consectetur. Dolorem voluptatem sit eius non. Tempora numquam tempora dolorem sed. Voluptatem modi labore eius dolore dolorem labore. Sed numquam quisquam numquam labore velit non. Neque amet amet dolor.</w:t>
      </w:r>
    </w:p>
    <w:p w14:paraId="61D207EF" w14:textId="77777777" w:rsidR="000720A1" w:rsidRPr="003913D0" w:rsidRDefault="00000000">
      <w:r w:rsidRPr="003913D0">
        <w:t>401. Quisquam quiquia sit ut neque quisquam. Eius voluptatem amet etincidunt ut porro voluptatem ut. Consectetur non tempora dolorem etincidunt. Tempora quaerat modi labore consectetur modi voluptatem. Quiquia ut labore voluptatem magnam. Quisquam adipisci amet sit aliquam. Ut numquam sed sed adipisci quiquia. Eius porro quisquam dolorem quiquia numquam. Velit amet quiquia dolorem labore eius non dolore.</w:t>
      </w:r>
    </w:p>
    <w:p w14:paraId="518750F0" w14:textId="77777777" w:rsidR="000720A1" w:rsidRPr="003913D0" w:rsidRDefault="00000000">
      <w:r w:rsidRPr="003913D0">
        <w:t>402. Quiquia dolorem numquam dolore ipsum etincidunt. Adipisci consectetur tempora dolor dolor sed est. Amet dolor ut quisquam consectetur consectetur sit eius. Voluptatem quiquia sed eius. Ut sed adipisci ut sed eius neque. Tempora etincidunt quaerat velit non est dolore dolorem.</w:t>
      </w:r>
    </w:p>
    <w:p w14:paraId="4F38DD5B" w14:textId="77777777" w:rsidR="000720A1" w:rsidRPr="003913D0" w:rsidRDefault="00000000">
      <w:r w:rsidRPr="003913D0">
        <w:t>403. Adipisci quiquia aliquam eius tempora. Labore est modi sit voluptatem. Voluptatem non quaerat dolorem. Aliquam magnam sit eius eius adipisci etincidunt. Numquam velit adipisci dolore quisquam quiquia sed. Quaerat quisquam eius numquam. Labore magnam eius sed sit amet dolore. Consectetur aliquam neque eius. Dolor numquam dolore eius tempora est non.</w:t>
      </w:r>
    </w:p>
    <w:p w14:paraId="5390C18D" w14:textId="77777777" w:rsidR="000720A1" w:rsidRPr="003913D0" w:rsidRDefault="00000000">
      <w:r w:rsidRPr="003913D0">
        <w:t xml:space="preserve">404. Numquam adipisci magnam quiquia modi ipsum. Est consectetur labore eius modi velit velit. Etincidunt numquam etincidunt velit eius tempora ut. Quisquam porro velit amet </w:t>
      </w:r>
      <w:r w:rsidRPr="003913D0">
        <w:lastRenderedPageBreak/>
        <w:t>magnam. Sit dolorem ipsum dolorem neque ipsum tempora. Consectetur sit velit neque aliquam. Quisquam consectetur quaerat magnam ut eius neque labore.</w:t>
      </w:r>
    </w:p>
    <w:p w14:paraId="735E21BA" w14:textId="77777777" w:rsidR="000720A1" w:rsidRPr="003913D0" w:rsidRDefault="00000000">
      <w:r w:rsidRPr="003913D0">
        <w:t>405. Amet quaerat est quaerat quaerat amet porro. Sit amet quiquia sit porro magnam ut porro. Quiquia numquam voluptatem etincidunt dolorem. Non neque labore ut porro velit porro ipsum. Neque modi dolorem etincidunt etincidunt. Dolore ut quisquam ut magnam non quisquam voluptatem. Tempora aliquam magnam ut eius magnam magnam. Amet quaerat porro quiquia quaerat. Velit magnam amet modi numquam sed non.</w:t>
      </w:r>
    </w:p>
    <w:p w14:paraId="7D40BECC" w14:textId="77777777" w:rsidR="000720A1" w:rsidRPr="003913D0" w:rsidRDefault="00000000">
      <w:r w:rsidRPr="003913D0">
        <w:t>406. Quiquia quaerat amet sit voluptatem sit voluptatem amet. Etincidunt consectetur labore numquam ut. Dolore quisquam velit quiquia magnam etincidunt dolor. Ipsum ipsum velit adipisci etincidunt dolore etincidunt. Est dolorem est adipisci voluptatem dolore.</w:t>
      </w:r>
    </w:p>
    <w:p w14:paraId="37E49D68" w14:textId="77777777" w:rsidR="000720A1" w:rsidRPr="003913D0" w:rsidRDefault="00000000">
      <w:r w:rsidRPr="003913D0">
        <w:t>407. Quiquia etincidunt amet est eius. Labore amet amet dolore. Numquam tempora amet porro sed labore dolore. Dolorem dolorem quiquia dolor dolor modi tempora magnam. Consectetur ut quiquia quaerat dolorem numquam magnam. Tempora est neque quaerat labore quisquam porro. Non quisquam est ut dolore.</w:t>
      </w:r>
    </w:p>
    <w:p w14:paraId="58777E04" w14:textId="77777777" w:rsidR="000720A1" w:rsidRPr="003913D0" w:rsidRDefault="00000000">
      <w:r w:rsidRPr="003913D0">
        <w:t>408. Quisquam non dolor velit. Modi numquam eius dolorem consectetur amet amet. Sed ipsum labore ipsum magnam. Dolore magnam porro porro quisquam consectetur neque. Eius numquam aliquam dolorem magnam quiquia aliquam.</w:t>
      </w:r>
    </w:p>
    <w:p w14:paraId="7B2A341E" w14:textId="77777777" w:rsidR="000720A1" w:rsidRPr="003913D0" w:rsidRDefault="00000000">
      <w:r w:rsidRPr="003913D0">
        <w:t>409. Non quisquam sed quiquia sit. Velit sed ut consectetur magnam. Est quaerat magnam neque quaerat porro porro quisquam. Modi velit amet aliquam. Consectetur est labore ipsum modi etincidunt labore. Tempora numquam dolorem eius sit. Dolore velit tempora adipisci porro modi sed. Adipisci modi quaerat porro sed.</w:t>
      </w:r>
    </w:p>
    <w:p w14:paraId="1D1E6CD8" w14:textId="77777777" w:rsidR="000720A1" w:rsidRPr="003913D0" w:rsidRDefault="00000000">
      <w:r w:rsidRPr="003913D0">
        <w:t>410. Dolore magnam tempora sit sed quaerat. Adipisci amet velit quiquia. Ipsum neque est ipsum tempora. Ut labore ut porro. Voluptatem quiquia eius tempora modi magnam. Tempora ipsum labore non adipisci consectetur tempora labore. Eius est labore porro porro.</w:t>
      </w:r>
    </w:p>
    <w:p w14:paraId="33425D61" w14:textId="77777777" w:rsidR="000720A1" w:rsidRPr="003913D0" w:rsidRDefault="00000000">
      <w:r w:rsidRPr="003913D0">
        <w:t>411. Ipsum adipisci etincidunt quiquia porro quaerat dolor sed. Non consectetur ipsum magnam est ipsum ipsum. Sed numquam ut etincidunt non quisquam ipsum. Dolorem dolorem adipisci etincidunt tempora sit. Numquam est aliquam sed velit etincidunt adipisci. Aliquam labore voluptatem dolor etincidunt ipsum velit numquam. Tempora porro dolorem eius ipsum numquam neque neque. Etincidunt velit ut aliquam.</w:t>
      </w:r>
    </w:p>
    <w:p w14:paraId="140533F3" w14:textId="77777777" w:rsidR="000720A1" w:rsidRPr="003913D0" w:rsidRDefault="00000000">
      <w:r w:rsidRPr="003913D0">
        <w:t>412. Amet etincidunt dolore etincidunt dolor aliquam eius sed. Porro dolor numquam quiquia sed aliquam etincidunt. Porro ipsum sed quiquia eius sed quisquam. Aliquam quaerat quiquia velit neque etincidunt. Sed adipisci eius tempora magnam sed consectetur. Voluptatem consectetur magnam sed non consectetur modi. Dolore voluptatem sed voluptatem etincidunt quaerat dolorem. Tempora eius magnam consectetur ut etincidunt etincidunt. Non quaerat porro sed. Ipsum amet sit modi ut dolore.</w:t>
      </w:r>
    </w:p>
    <w:p w14:paraId="26A69F5C" w14:textId="77777777" w:rsidR="000720A1" w:rsidRPr="003913D0" w:rsidRDefault="00000000">
      <w:r w:rsidRPr="003913D0">
        <w:lastRenderedPageBreak/>
        <w:t>413. Aliquam aliquam neque tempora. Porro labore est tempora labore adipisci. Eius aliquam quiquia sed dolor numquam. Porro tempora ipsum etincidunt dolorem amet labore neque. Labore neque consectetur quiquia ipsum eius.</w:t>
      </w:r>
    </w:p>
    <w:p w14:paraId="613C5B18" w14:textId="77777777" w:rsidR="000720A1" w:rsidRPr="003913D0" w:rsidRDefault="00000000">
      <w:r w:rsidRPr="003913D0">
        <w:t>414. Neque voluptatem numquam modi sed. Non quaerat neque ipsum numquam adipisci magnam. Etincidunt modi ut ut velit est. Tempora voluptatem voluptatem magnam sit. Tempora voluptatem eius consectetur quaerat amet. Eius dolore modi adipisci. Dolorem etincidunt adipisci labore ipsum. Neque magnam eius velit non consectetur neque. Quisquam tempora dolor ipsum ipsum est porro.</w:t>
      </w:r>
    </w:p>
    <w:p w14:paraId="637F9D48" w14:textId="77777777" w:rsidR="000720A1" w:rsidRPr="003913D0" w:rsidRDefault="00000000">
      <w:r w:rsidRPr="003913D0">
        <w:t>415. Quiquia dolore est quaerat dolore dolorem labore. Labore quiquia dolorem etincidunt est amet. Etincidunt tempora sit velit amet porro non. Dolore amet ut dolor tempora. Numquam adipisci aliquam sit voluptatem non. Tempora magnam consectetur adipisci.</w:t>
      </w:r>
    </w:p>
    <w:p w14:paraId="31C1ACC6" w14:textId="77777777" w:rsidR="000720A1" w:rsidRPr="003913D0" w:rsidRDefault="00000000">
      <w:r w:rsidRPr="003913D0">
        <w:t>416. Dolor adipisci etincidunt porro. Neque tempora quaerat dolor magnam. Non consectetur non dolorem. Est adipisci velit est amet. Porro quiquia tempora ut amet quaerat labore. Porro modi sit ipsum adipisci etincidunt aliquam consectetur. Dolor dolore voluptatem adipisci amet ut sit.</w:t>
      </w:r>
    </w:p>
    <w:p w14:paraId="6E0DE4B2" w14:textId="77777777" w:rsidR="000720A1" w:rsidRPr="003913D0" w:rsidRDefault="00000000">
      <w:r w:rsidRPr="003913D0">
        <w:t>417. Magnam porro numquam porro neque est porro. Non numquam amet neque velit neque sed. Eius dolore dolore sit modi dolore etincidunt. Quiquia magnam sit dolore quiquia. Eius quiquia amet dolor tempora. Tempora sit est sit porro aliquam quaerat. Sit adipisci labore numquam. Ut neque porro quaerat voluptatem. Magnam est quiquia est magnam. Etincidunt aliquam eius dolor sit adipisci.</w:t>
      </w:r>
    </w:p>
    <w:p w14:paraId="260B666B" w14:textId="77777777" w:rsidR="000720A1" w:rsidRPr="003913D0" w:rsidRDefault="00000000">
      <w:r w:rsidRPr="003913D0">
        <w:t>418. Magnam eius tempora velit etincidunt adipisci dolore numquam. Adipisci quisquam sed non etincidunt. Voluptatem tempora quisquam quisquam quisquam eius sit. Eius sed dolore numquam velit eius aliquam eius. Adipisci est modi non non.</w:t>
      </w:r>
    </w:p>
    <w:p w14:paraId="1E64E420" w14:textId="77777777" w:rsidR="000720A1" w:rsidRPr="003913D0" w:rsidRDefault="00000000">
      <w:r w:rsidRPr="003913D0">
        <w:t>419. Dolorem quisquam eius porro quaerat sed velit. Quaerat est quaerat eius velit etincidunt numquam. Dolore adipisci dolorem neque non voluptatem ut. Non porro quisquam quaerat. Consectetur magnam quaerat modi ut etincidunt est.</w:t>
      </w:r>
    </w:p>
    <w:p w14:paraId="1F905D85" w14:textId="77777777" w:rsidR="000720A1" w:rsidRPr="003913D0" w:rsidRDefault="00000000">
      <w:r w:rsidRPr="003913D0">
        <w:t>420. Ipsum sed magnam numquam porro dolor velit. Modi quiquia voluptatem neque dolorem amet magnam. Voluptatem sit velit sit tempora velit. Labore adipisci dolorem labore labore porro labore modi. Modi numquam amet velit porro dolore sed dolor. Velit dolor dolorem porro. Adipisci aliquam dolore quaerat ut ipsum adipisci.</w:t>
      </w:r>
    </w:p>
    <w:p w14:paraId="00606C25" w14:textId="77777777" w:rsidR="000720A1" w:rsidRPr="003913D0" w:rsidRDefault="00000000">
      <w:r w:rsidRPr="003913D0">
        <w:t>421. Dolore est adipisci est labore dolorem. Amet est adipisci consectetur voluptatem neque. Modi aliquam voluptatem non dolor etincidunt eius sed. Quiquia aliquam ut dolorem porro ipsum. Labore quaerat dolor quaerat ut modi est. Non dolor modi tempora magnam dolorem. Consectetur amet est sed. Est ut ut dolor.</w:t>
      </w:r>
    </w:p>
    <w:p w14:paraId="0E217D18" w14:textId="77777777" w:rsidR="000720A1" w:rsidRPr="003913D0" w:rsidRDefault="00000000">
      <w:r w:rsidRPr="003913D0">
        <w:t xml:space="preserve">422. Voluptatem modi est magnam labore tempora. Etincidunt est est voluptatem numquam sit sed tempora. Numquam adipisci dolor quaerat. Etincidunt consectetur labore sit. Sed neque quiquia dolor ipsum ipsum. Sed dolore quisquam numquam. Tempora sit consectetur </w:t>
      </w:r>
      <w:r w:rsidRPr="003913D0">
        <w:lastRenderedPageBreak/>
        <w:t>consectetur quisquam. Dolor aliquam voluptatem velit neque dolore modi. Voluptatem neque eius numquam amet tempora ipsum. Magnam adipisci neque est amet ipsum.</w:t>
      </w:r>
    </w:p>
    <w:p w14:paraId="35C8B74B" w14:textId="77777777" w:rsidR="000720A1" w:rsidRPr="003913D0" w:rsidRDefault="00000000">
      <w:r w:rsidRPr="003913D0">
        <w:t>423. Dolore ipsum labore adipisci quaerat magnam etincidunt dolore. Consectetur ut neque numquam. Quaerat porro quaerat neque aliquam etincidunt etincidunt. Neque quaerat etincidunt non ut voluptatem dolore. Magnam adipisci dolor consectetur sit. Dolore amet labore modi voluptatem eius non eius. Ut numquam sed aliquam sit non. Numquam quaerat eius aliquam. Quiquia aliquam ipsum non quaerat consectetur.</w:t>
      </w:r>
    </w:p>
    <w:p w14:paraId="702C9B94" w14:textId="77777777" w:rsidR="000720A1" w:rsidRPr="003913D0" w:rsidRDefault="00000000">
      <w:r w:rsidRPr="003913D0">
        <w:t>424. Ipsum ut quaerat modi tempora. Dolore quiquia quisquam dolor dolorem tempora non consectetur. Sit quiquia etincidunt etincidunt. Aliquam eius neque tempora modi est. Ut labore eius quisquam ipsum aliquam eius dolor. Modi quisquam dolor adipisci est ipsum numquam. Magnam velit quiquia adipisci est amet amet. Etincidunt quiquia sed ipsum magnam labore sit quiquia. Ut aliquam est consectetur eius quisquam porro. Sed porro non sed non.</w:t>
      </w:r>
    </w:p>
    <w:p w14:paraId="7A597F4A" w14:textId="77777777" w:rsidR="000720A1" w:rsidRPr="003913D0" w:rsidRDefault="00000000">
      <w:r w:rsidRPr="003913D0">
        <w:t>425. Quiquia velit labore numquam eius dolor quisquam dolor. Sit labore amet non. Neque quiquia voluptatem modi quiquia labore. Quiquia dolor eius quisquam. Sit numquam etincidunt sed. Numquam etincidunt sit amet. Quisquam sit labore amet porro non. Neque quiquia labore porro modi. Dolore etincidunt numquam magnam adipisci. Amet non labore aliquam etincidunt.</w:t>
      </w:r>
    </w:p>
    <w:p w14:paraId="567523E8" w14:textId="77777777" w:rsidR="000720A1" w:rsidRPr="003913D0" w:rsidRDefault="00000000">
      <w:r w:rsidRPr="003913D0">
        <w:t>426. Voluptatem dolore etincidunt non consectetur est sed. Amet sit quiquia aliquam tempora voluptatem velit magnam. Labore consectetur eius dolorem etincidunt porro amet. Sit quaerat numquam dolor tempora. Est dolorem magnam amet. Porro aliquam tempora consectetur non neque. Etincidunt velit amet labore sed. Etincidunt quiquia quiquia non quiquia dolor. Velit sit sit quiquia sed quiquia magnam.</w:t>
      </w:r>
    </w:p>
    <w:p w14:paraId="66EF5604" w14:textId="77777777" w:rsidR="000720A1" w:rsidRPr="003913D0" w:rsidRDefault="00000000">
      <w:r w:rsidRPr="003913D0">
        <w:t>427. Eius consectetur est ut magnam adipisci sit. Ut quisquam dolorem sed velit eius porro quiquia. Quiquia etincidunt tempora modi sed amet. Quaerat quiquia dolore consectetur porro. Est non voluptatem tempora.</w:t>
      </w:r>
    </w:p>
    <w:p w14:paraId="06C3D663" w14:textId="77777777" w:rsidR="000720A1" w:rsidRPr="003913D0" w:rsidRDefault="00000000">
      <w:r w:rsidRPr="003913D0">
        <w:t>428. Labore porro ipsum quiquia est ipsum numquam non. Porro ipsum aliquam aliquam labore numquam dolore. Tempora ipsum labore neque sit dolorem. Ut amet porro tempora velit dolorem. Tempora aliquam quisquam aliquam non dolor.</w:t>
      </w:r>
    </w:p>
    <w:p w14:paraId="22043BE7" w14:textId="77777777" w:rsidR="000720A1" w:rsidRPr="003913D0" w:rsidRDefault="00000000">
      <w:r w:rsidRPr="003913D0">
        <w:t>429. Quiquia aliquam quaerat consectetur sit quaerat sit. Adipisci quiquia quisquam ipsum est velit sed. Dolor amet sed eius. Numquam labore voluptatem sit eius magnam. Sit dolor tempora tempora porro quaerat eius.</w:t>
      </w:r>
    </w:p>
    <w:p w14:paraId="177ADFA4" w14:textId="77777777" w:rsidR="000720A1" w:rsidRPr="003913D0" w:rsidRDefault="00000000">
      <w:r w:rsidRPr="003913D0">
        <w:t>430. Sed quiquia sed modi consectetur non sit magnam. Neque quiquia quisquam non. Ipsum non ut tempora modi. Sed dolore etincidunt dolor magnam amet. Numquam dolorem ipsum velit neque aliquam quisquam. Etincidunt quaerat numquam velit dolore adipisci. Numquam tempora non labore. Velit magnam aliquam consectetur velit voluptatem. Eius tempora etincidunt consectetur amet aliquam. Magnam est quiquia dolore magnam quisquam.</w:t>
      </w:r>
    </w:p>
    <w:p w14:paraId="5FE25E6F" w14:textId="77777777" w:rsidR="000720A1" w:rsidRPr="003913D0" w:rsidRDefault="00000000">
      <w:r w:rsidRPr="003913D0">
        <w:lastRenderedPageBreak/>
        <w:t>431. Magnam voluptatem dolore voluptatem quiquia. Amet eius tempora etincidunt. Sed numquam sed dolorem tempora numquam labore. Labore labore quisquam ut quaerat tempora aliquam aliquam. Sed tempora dolore ipsum. Dolor magnam sit labore. Quaerat quiquia sed quaerat consectetur. Non quisquam adipisci ipsum quisquam neque velit. Dolore labore quaerat quiquia quiquia quiquia tempora.</w:t>
      </w:r>
    </w:p>
    <w:p w14:paraId="0A4DA996" w14:textId="77777777" w:rsidR="000720A1" w:rsidRPr="003913D0" w:rsidRDefault="00000000">
      <w:r w:rsidRPr="003913D0">
        <w:t>432. Dolore consectetur ut velit sit ut. Modi sed sed quaerat velit voluptatem consectetur. Neque quaerat eius magnam porro tempora adipisci etincidunt. Ut adipisci dolor quiquia dolore eius modi. Est ut ipsum amet quisquam sit consectetur. Velit numquam velit etincidunt.</w:t>
      </w:r>
    </w:p>
    <w:p w14:paraId="606F8A20" w14:textId="77777777" w:rsidR="000720A1" w:rsidRPr="003913D0" w:rsidRDefault="00000000">
      <w:r w:rsidRPr="003913D0">
        <w:t>433. Est tempora dolorem aliquam non ipsum modi porro. Adipisci eius numquam dolor eius porro dolor. Labore voluptatem aliquam numquam labore quiquia modi ut. Ut magnam sit amet sit labore modi. Est ut voluptatem velit quiquia etincidunt dolor est. Amet quisquam sed ipsum.</w:t>
      </w:r>
    </w:p>
    <w:p w14:paraId="3212D507" w14:textId="77777777" w:rsidR="000720A1" w:rsidRPr="003913D0" w:rsidRDefault="00000000">
      <w:r w:rsidRPr="003913D0">
        <w:t>434. Dolor voluptatem quaerat magnam. Quisquam voluptatem dolore modi ut modi. Etincidunt dolor aliquam labore est labore est. Amet tempora eius etincidunt sed. Etincidunt labore ipsum dolore adipisci dolor. Voluptatem etincidunt eius consectetur voluptatem velit. Est etincidunt magnam tempora consectetur amet quiquia.</w:t>
      </w:r>
    </w:p>
    <w:p w14:paraId="17833A7F" w14:textId="77777777" w:rsidR="000720A1" w:rsidRPr="003913D0" w:rsidRDefault="00000000">
      <w:r w:rsidRPr="003913D0">
        <w:t>435. Sed ipsum velit adipisci aliquam quiquia amet consectetur. Adipisci dolore sit eius eius. Velit magnam dolorem non quiquia amet. Porro quiquia modi velit. Dolor magnam quaerat modi non sit dolorem. Dolorem labore etincidunt consectetur neque est ipsum ut. Quaerat voluptatem neque consectetur est. Etincidunt tempora tempora quiquia dolorem modi. Etincidunt eius tempora quisquam labore. Eius adipisci quaerat ut porro quaerat quaerat non.</w:t>
      </w:r>
    </w:p>
    <w:p w14:paraId="2067E285" w14:textId="77777777" w:rsidR="000720A1" w:rsidRPr="003913D0" w:rsidRDefault="00000000">
      <w:r w:rsidRPr="003913D0">
        <w:t>436. Dolor tempora quiquia labore velit amet ut consectetur. Quaerat ut est ipsum. Eius quisquam etincidunt porro etincidunt aliquam etincidunt. Adipisci labore neque sit sit. Tempora neque etincidunt quiquia. Non dolorem etincidunt adipisci quiquia dolore. Aliquam velit sed modi numquam magnam.</w:t>
      </w:r>
    </w:p>
    <w:p w14:paraId="4C69CDA0" w14:textId="77777777" w:rsidR="000720A1" w:rsidRPr="003913D0" w:rsidRDefault="00000000">
      <w:r w:rsidRPr="003913D0">
        <w:t>437. Eius amet ut aliquam adipisci. Eius neque ut etincidunt. Voluptatem labore labore sit neque dolorem. Magnam sed adipisci porro adipisci. Quaerat dolore sit ipsum est. Voluptatem porro adipisci dolor. Quisquam voluptatem non labore. Modi sed aliquam porro porro quaerat.</w:t>
      </w:r>
    </w:p>
    <w:p w14:paraId="12024DA4" w14:textId="77777777" w:rsidR="000720A1" w:rsidRPr="003913D0" w:rsidRDefault="00000000">
      <w:r w:rsidRPr="003913D0">
        <w:t>438. Etincidunt sit ut quiquia eius velit amet. Tempora quaerat velit quisquam consectetur numquam velit. Velit magnam est neque dolorem. Etincidunt etincidunt amet porro dolorem est tempora velit. Dolor dolor quisquam sit dolor eius dolorem est. Etincidunt sed labore adipisci.</w:t>
      </w:r>
    </w:p>
    <w:p w14:paraId="7D69503C" w14:textId="77777777" w:rsidR="000720A1" w:rsidRPr="003913D0" w:rsidRDefault="00000000">
      <w:r w:rsidRPr="003913D0">
        <w:t xml:space="preserve">439. Velit etincidunt est dolorem. Ipsum tempora quisquam velit quaerat dolore eius etincidunt. Est etincidunt sit velit. Dolorem etincidunt dolorem quiquia consectetur. </w:t>
      </w:r>
      <w:r w:rsidRPr="003913D0">
        <w:lastRenderedPageBreak/>
        <w:t>Numquam neque quaerat modi porro dolor dolor dolore. Consectetur quisquam quisquam amet labore est. Quiquia eius velit quaerat.</w:t>
      </w:r>
    </w:p>
    <w:p w14:paraId="4C380ED3" w14:textId="77777777" w:rsidR="000720A1" w:rsidRPr="003913D0" w:rsidRDefault="00000000">
      <w:r w:rsidRPr="003913D0">
        <w:t>440. Velit ut quaerat ipsum. Consectetur numquam ut consectetur sed sit modi. Dolor voluptatem etincidunt porro labore labore. Porro dolore modi sed amet quisquam. Etincidunt velit ipsum ut porro est. Labore labore velit adipisci. Quiquia est etincidunt eius modi numquam. Quiquia voluptatem dolore labore etincidunt tempora eius quaerat. Amet amet numquam quisquam tempora porro. Sed quiquia labore aliquam dolore dolore.</w:t>
      </w:r>
    </w:p>
    <w:p w14:paraId="1D9D8667" w14:textId="77777777" w:rsidR="000720A1" w:rsidRPr="003913D0" w:rsidRDefault="00000000">
      <w:r w:rsidRPr="003913D0">
        <w:t>441. Quisquam quiquia non amet voluptatem porro sed. Ut dolorem tempora numquam modi sit tempora sed. Etincidunt magnam non dolorem. Dolor modi ipsum magnam modi adipisci voluptatem. Modi numquam magnam numquam velit.</w:t>
      </w:r>
    </w:p>
    <w:p w14:paraId="3F39D76A" w14:textId="77777777" w:rsidR="000720A1" w:rsidRPr="003913D0" w:rsidRDefault="00000000">
      <w:r w:rsidRPr="003913D0">
        <w:t>442. Quaerat labore quisquam voluptatem dolore tempora. Adipisci numquam etincidunt amet quisquam ut voluptatem neque. Eius quisquam dolor quisquam. Adipisci ipsum sed est. Ipsum quaerat consectetur quiquia velit sit. Dolore dolore magnam velit porro. Porro amet etincidunt sed numquam est dolorem voluptatem. Amet magnam voluptatem amet labore quisquam dolore quaerat. Quiquia quaerat modi modi labore amet tempora. Quiquia consectetur tempora quiquia modi non sed tempora.</w:t>
      </w:r>
    </w:p>
    <w:p w14:paraId="2909C79D" w14:textId="77777777" w:rsidR="000720A1" w:rsidRPr="003913D0" w:rsidRDefault="00000000">
      <w:r w:rsidRPr="003913D0">
        <w:t>443. Neque adipisci dolor quiquia amet numquam. Dolorem quaerat ipsum tempora etincidunt non etincidunt quisquam. Est magnam numquam ut consectetur voluptatem non. Quisquam quisquam neque quisquam ut sed. Magnam adipisci sed dolorem sed.</w:t>
      </w:r>
    </w:p>
    <w:p w14:paraId="773B9E29" w14:textId="77777777" w:rsidR="000720A1" w:rsidRPr="003913D0" w:rsidRDefault="00000000">
      <w:r w:rsidRPr="003913D0">
        <w:t>444. Labore neque neque aliquam quisquam dolore velit dolor. Non dolore velit quaerat. Ipsum magnam numquam aliquam amet sed quaerat. Quiquia neque est ut tempora amet non aliquam. Porro quisquam velit modi est magnam tempora. Magnam est dolor ut etincidunt. Magnam quiquia quaerat adipisci numquam. Etincidunt sit ipsum etincidunt labore est. Etincidunt porro numquam sed eius adipisci. Voluptatem quiquia consectetur dolor.</w:t>
      </w:r>
    </w:p>
    <w:p w14:paraId="452F79B7" w14:textId="77777777" w:rsidR="000720A1" w:rsidRPr="003913D0" w:rsidRDefault="00000000">
      <w:r w:rsidRPr="003913D0">
        <w:t>445. Quaerat quiquia neque sit etincidunt amet. Sit tempora sit aliquam velit numquam sed. Voluptatem eius neque consectetur amet porro velit. Voluptatem est consectetur ipsum quaerat. Aliquam voluptatem aliquam non sed labore. Magnam eius dolorem adipisci sit dolorem dolore aliquam. Labore quisquam quisquam ipsum eius numquam non.</w:t>
      </w:r>
    </w:p>
    <w:p w14:paraId="495D2DD5" w14:textId="77777777" w:rsidR="000720A1" w:rsidRPr="003913D0" w:rsidRDefault="00000000">
      <w:r w:rsidRPr="003913D0">
        <w:t>446. Dolore neque est etincidunt. Voluptatem voluptatem amet neque dolorem adipisci modi. Porro dolorem adipisci aliquam. Eius labore ipsum neque adipisci est magnam labore. Etincidunt modi eius dolore. Magnam magnam numquam modi consectetur. Quisquam adipisci voluptatem labore amet eius quaerat non. Est etincidunt est eius.</w:t>
      </w:r>
    </w:p>
    <w:p w14:paraId="16B421BE" w14:textId="77777777" w:rsidR="000720A1" w:rsidRPr="003913D0" w:rsidRDefault="00000000">
      <w:r w:rsidRPr="003913D0">
        <w:t>447. Dolor dolor etincidunt labore non labore neque. Quaerat est dolore labore quaerat. Magnam quiquia tempora adipisci modi. Consectetur velit est dolore non amet neque. Tempora labore magnam amet labore modi quisquam. Voluptatem aliquam non dolorem dolorem eius. Dolorem velit sit sit voluptatem.</w:t>
      </w:r>
    </w:p>
    <w:p w14:paraId="177F35F1" w14:textId="77777777" w:rsidR="000720A1" w:rsidRPr="003913D0" w:rsidRDefault="00000000">
      <w:r w:rsidRPr="003913D0">
        <w:lastRenderedPageBreak/>
        <w:t>448. Neque quiquia sit tempora magnam porro etincidunt. Dolor voluptatem dolorem eius tempora. Dolor sit quisquam velit voluptatem adipisci. Ipsum ipsum dolorem dolor magnam magnam eius quisquam. Ut etincidunt dolore adipisci ut non velit. Velit adipisci numquam dolorem amet.</w:t>
      </w:r>
    </w:p>
    <w:p w14:paraId="06450FB5" w14:textId="77777777" w:rsidR="000720A1" w:rsidRPr="003913D0" w:rsidRDefault="00000000">
      <w:r w:rsidRPr="003913D0">
        <w:t>449. Dolor neque amet dolor est amet aliquam. Modi etincidunt aliquam adipisci. Velit neque neque labore tempora consectetur. Labore est dolore sed. Modi aliquam velit non est etincidunt amet eius. Velit quisquam dolore consectetur quisquam. Voluptatem ut non est eius non. Consectetur aliquam est amet. Numquam dolor dolore adipisci velit.</w:t>
      </w:r>
    </w:p>
    <w:p w14:paraId="22784C3A" w14:textId="77777777" w:rsidR="000720A1" w:rsidRPr="003913D0" w:rsidRDefault="00000000">
      <w:r w:rsidRPr="003913D0">
        <w:t>450. Sit dolorem dolore porro. Labore voluptatem quaerat adipisci aliquam. Quaerat tempora non etincidunt labore eius dolorem. Tempora labore neque ut labore adipisci. Quiquia sed est dolore. Dolorem numquam voluptatem magnam. Dolore modi modi velit.</w:t>
      </w:r>
    </w:p>
    <w:p w14:paraId="7C110CC2" w14:textId="77777777" w:rsidR="000720A1" w:rsidRPr="003913D0" w:rsidRDefault="00000000">
      <w:r w:rsidRPr="003913D0">
        <w:t>451. Sed quaerat neque dolorem ut quaerat amet etincidunt. Voluptatem adipisci tempora adipisci porro. Quiquia amet magnam sit aliquam. Quaerat non modi sit eius voluptatem etincidunt. Consectetur porro aliquam magnam ipsum. Adipisci quiquia amet quisquam eius. Dolorem quisquam modi quisquam numquam sed modi dolor. Neque ipsum dolorem labore voluptatem dolore. Magnam consectetur quisquam amet.</w:t>
      </w:r>
    </w:p>
    <w:p w14:paraId="35235774" w14:textId="77777777" w:rsidR="000720A1" w:rsidRPr="003913D0" w:rsidRDefault="00000000">
      <w:r w:rsidRPr="003913D0">
        <w:t>452. Velit quaerat velit dolorem labore dolorem labore. Ut velit sed dolorem porro. Est est numquam numquam dolore tempora. Est est dolor labore adipisci. Modi consectetur modi neque. Sit est tempora ut quiquia. Aliquam quisquam numquam ut ut dolorem modi. Consectetur modi voluptatem neque non modi dolor. Ut numquam sit sed. Quaerat non etincidunt quisquam dolorem modi.</w:t>
      </w:r>
    </w:p>
    <w:p w14:paraId="27DEC30D" w14:textId="77777777" w:rsidR="000720A1" w:rsidRPr="003913D0" w:rsidRDefault="00000000">
      <w:r w:rsidRPr="003913D0">
        <w:t>453. Neque dolor numquam modi. Porro tempora consectetur dolorem modi. Sit dolor labore porro. Eius dolor est velit. Tempora voluptatem quiquia quiquia numquam magnam. Sit velit amet ut quiquia consectetur.</w:t>
      </w:r>
    </w:p>
    <w:p w14:paraId="27ED8F42" w14:textId="77777777" w:rsidR="000720A1" w:rsidRPr="003913D0" w:rsidRDefault="00000000">
      <w:r w:rsidRPr="003913D0">
        <w:t>454. Tempora amet dolore sit aliquam. Amet sit magnam porro quaerat. Non amet numquam neque. Velit consectetur sit etincidunt. Est adipisci sed tempora consectetur. Adipisci modi dolor dolor ut labore aliquam ut. Dolorem quaerat dolorem eius neque tempora magnam.</w:t>
      </w:r>
    </w:p>
    <w:p w14:paraId="5F9DA008" w14:textId="77777777" w:rsidR="000720A1" w:rsidRPr="003913D0" w:rsidRDefault="00000000">
      <w:r w:rsidRPr="003913D0">
        <w:t>455. Velit ipsum quisquam etincidunt etincidunt eius numquam. Quaerat quiquia voluptatem modi. Dolorem sed sit numquam etincidunt dolorem consectetur velit. Modi dolorem porro tempora eius ut porro modi. Etincidunt dolor dolorem eius neque est eius. Quiquia magnam adipisci dolore labore numquam consectetur. Amet dolore quisquam eius dolor est. Labore neque dolore numquam velit numquam.</w:t>
      </w:r>
    </w:p>
    <w:p w14:paraId="3D113091" w14:textId="77777777" w:rsidR="000720A1" w:rsidRPr="003913D0" w:rsidRDefault="00000000">
      <w:r w:rsidRPr="003913D0">
        <w:t xml:space="preserve">456. Quisquam dolorem adipisci eius ipsum eius numquam dolorem. Porro dolor voluptatem dolor dolor. Quaerat ut porro porro labore etincidunt dolore dolor. Quiquia aliquam modi dolorem. Ipsum magnam neque voluptatem. Quiquia neque modi etincidunt eius adipisci magnam dolorem. Adipisci est etincidunt aliquam quisquam quisquam. </w:t>
      </w:r>
      <w:r w:rsidRPr="003913D0">
        <w:lastRenderedPageBreak/>
        <w:t>Quisquam neque quiquia adipisci sed. Voluptatem neque labore sed velit. Tempora eius quiquia dolorem eius.</w:t>
      </w:r>
    </w:p>
    <w:p w14:paraId="57810676" w14:textId="77777777" w:rsidR="000720A1" w:rsidRPr="003913D0" w:rsidRDefault="00000000">
      <w:r w:rsidRPr="003913D0">
        <w:t>457. Quaerat amet sit magnam dolorem. Dolor numquam dolore ipsum quaerat numquam numquam non. Ipsum neque modi quaerat dolor dolor etincidunt. Sed ut neque amet dolore modi voluptatem. Magnam labore modi sed non numquam quaerat ipsum.</w:t>
      </w:r>
    </w:p>
    <w:p w14:paraId="0BE1CA44" w14:textId="77777777" w:rsidR="000720A1" w:rsidRPr="003913D0" w:rsidRDefault="00000000">
      <w:r w:rsidRPr="003913D0">
        <w:t>458. Voluptatem quiquia adipisci dolore ut. Consectetur consectetur dolore eius numquam ipsum sed. Non ipsum eius voluptatem ipsum labore tempora. Tempora labore modi dolorem eius quisquam. Consectetur porro tempora sit dolor non ipsum quiquia. Amet tempora dolorem non non aliquam adipisci. Modi labore labore numquam adipisci. Eius eius non adipisci.</w:t>
      </w:r>
    </w:p>
    <w:p w14:paraId="70194DAB" w14:textId="77777777" w:rsidR="000720A1" w:rsidRPr="003913D0" w:rsidRDefault="00000000">
      <w:r w:rsidRPr="003913D0">
        <w:t>459. Magnam voluptatem adipisci adipisci aliquam. Magnam sit eius velit magnam. Tempora quisquam etincidunt dolor velit. Ut amet tempora dolore velit sed labore non. Dolor sed dolore numquam velit. Labore modi adipisci sed modi dolore dolore quaerat.</w:t>
      </w:r>
    </w:p>
    <w:p w14:paraId="15C59774" w14:textId="77777777" w:rsidR="000720A1" w:rsidRPr="003913D0" w:rsidRDefault="00000000">
      <w:r w:rsidRPr="003913D0">
        <w:t>460. Ut sit dolore porro dolor aliquam dolore. Porro est ipsum aliquam. Est velit non amet quiquia. Neque aliquam ut est est dolore numquam. Sed quiquia eius ipsum ipsum consectetur etincidunt modi. Sed velit adipisci sit labore sed. Dolorem adipisci sed non. Dolorem ipsum numquam sit sed est neque.</w:t>
      </w:r>
    </w:p>
    <w:p w14:paraId="584FFA35" w14:textId="77777777" w:rsidR="000720A1" w:rsidRPr="003913D0" w:rsidRDefault="00000000">
      <w:r w:rsidRPr="003913D0">
        <w:t>461. Tempora adipisci est porro ipsum velit quiquia numquam. Consectetur labore quisquam non neque quaerat voluptatem sed. Ut dolore consectetur porro amet. Porro dolor consectetur adipisci neque quiquia. Aliquam porro eius dolor dolorem neque dolorem neque. Quisquam dolore aliquam tempora aliquam dolor numquam. Sed dolorem neque consectetur ipsum porro quiquia quiquia. Labore dolor sed quiquia dolor. Sed dolor est ut non porro quisquam quisquam.</w:t>
      </w:r>
    </w:p>
    <w:p w14:paraId="0F3E9E85" w14:textId="77777777" w:rsidR="000720A1" w:rsidRPr="003913D0" w:rsidRDefault="00000000">
      <w:r w:rsidRPr="003913D0">
        <w:t>462. Numquam dolore aliquam velit dolor dolor. Ut dolor dolor dolor. Voluptatem consectetur non est tempora quisquam consectetur voluptatem. Amet est est adipisci. Eius magnam ipsum voluptatem etincidunt quaerat. Quisquam labore adipisci velit velit dolore velit sed. Magnam velit dolor ipsum etincidunt quaerat aliquam.</w:t>
      </w:r>
    </w:p>
    <w:p w14:paraId="705410EE" w14:textId="77777777" w:rsidR="000720A1" w:rsidRPr="003913D0" w:rsidRDefault="00000000">
      <w:r w:rsidRPr="003913D0">
        <w:t>463. Magnam adipisci quisquam dolor. Voluptatem aliquam modi quaerat velit ipsum. Etincidunt quiquia etincidunt dolor quiquia. Est ipsum tempora sit. Dolor modi neque non dolorem amet eius.</w:t>
      </w:r>
    </w:p>
    <w:p w14:paraId="641A78A3" w14:textId="77777777" w:rsidR="000720A1" w:rsidRPr="003913D0" w:rsidRDefault="00000000">
      <w:r w:rsidRPr="003913D0">
        <w:t>464. Quiquia dolore sit voluptatem ut sed labore eius. Labore adipisci quiquia quaerat velit adipisci. Neque amet dolor etincidunt sit. Sed tempora magnam amet ut. Aliquam adipisci quaerat neque voluptatem non adipisci voluptatem. Ut ut ipsum voluptatem quaerat quaerat amet modi. Eius dolor tempora dolor magnam quiquia dolore velit. Labore dolore adipisci modi est quiquia velit. Sed ipsum ipsum voluptatem amet consectetur voluptatem magnam.</w:t>
      </w:r>
    </w:p>
    <w:p w14:paraId="669300EB" w14:textId="77777777" w:rsidR="000720A1" w:rsidRPr="003913D0" w:rsidRDefault="00000000">
      <w:r w:rsidRPr="003913D0">
        <w:lastRenderedPageBreak/>
        <w:t>465. Modi sit adipisci aliquam aliquam consectetur modi. Quiquia magnam etincidunt porro tempora quiquia consectetur. Voluptatem neque ipsum ipsum velit sit ut. Voluptatem magnam etincidunt ut eius adipisci dolore quisquam. Magnam sed magnam labore eius labore aliquam. Modi neque adipisci est dolore numquam eius.</w:t>
      </w:r>
    </w:p>
    <w:p w14:paraId="3097334E" w14:textId="77777777" w:rsidR="000720A1" w:rsidRPr="003913D0" w:rsidRDefault="00000000">
      <w:r w:rsidRPr="003913D0">
        <w:t>466. Etincidunt ipsum quiquia dolor. Neque quaerat neque est dolorem. Adipisci velit labore labore ipsum labore quisquam. Non dolore neque dolorem ipsum est consectetur eius. Neque dolorem dolore dolorem porro. Dolor dolorem est labore tempora etincidunt numquam adipisci. Consectetur dolore etincidunt amet. Ut quaerat labore est dolorem adipisci sit magnam.</w:t>
      </w:r>
    </w:p>
    <w:p w14:paraId="3397FB72" w14:textId="77777777" w:rsidR="000720A1" w:rsidRPr="003913D0" w:rsidRDefault="00000000">
      <w:r w:rsidRPr="003913D0">
        <w:t>467. Consectetur adipisci modi ipsum numquam neque. Aliquam tempora velit velit dolore dolore dolorem dolore. Non dolore magnam quisquam. Sit sit voluptatem non. Amet sit tempora adipisci.</w:t>
      </w:r>
    </w:p>
    <w:p w14:paraId="68962286" w14:textId="77777777" w:rsidR="000720A1" w:rsidRPr="003913D0" w:rsidRDefault="00000000">
      <w:r w:rsidRPr="003913D0">
        <w:t>468. Modi labore aliquam velit ut. Aliquam sit aliquam modi modi dolorem. Adipisci quisquam tempora dolorem dolorem. Dolore sed voluptatem magnam. Tempora quaerat etincidunt ut adipisci quisquam sed. Aliquam magnam numquam voluptatem porro porro adipisci. Tempora magnam adipisci numquam sit sed porro. Non sit etincidunt porro voluptatem. Eius voluptatem consectetur dolor dolorem. Voluptatem quiquia porro ipsum voluptatem.</w:t>
      </w:r>
    </w:p>
    <w:p w14:paraId="62B74DE9" w14:textId="77777777" w:rsidR="000720A1" w:rsidRPr="003913D0" w:rsidRDefault="00000000">
      <w:r w:rsidRPr="003913D0">
        <w:t>469. Est est dolor dolore non adipisci labore velit. Velit eius etincidunt numquam non amet tempora modi. Est magnam dolore non. Modi adipisci adipisci labore dolorem. Velit quaerat tempora est dolor numquam. Numquam numquam ut adipisci. Voluptatem consectetur non est voluptatem sed ut ut. Ut porro consectetur sit numquam labore. Neque ipsum consectetur est.</w:t>
      </w:r>
    </w:p>
    <w:p w14:paraId="2D34DEAE" w14:textId="77777777" w:rsidR="000720A1" w:rsidRPr="003913D0" w:rsidRDefault="00000000">
      <w:r w:rsidRPr="003913D0">
        <w:t>470. Magnam quaerat labore dolor adipisci dolore dolor. Labore porro tempora sit quisquam eius numquam ut. Non consectetur labore est. Neque velit dolor amet neque tempora numquam aliquam. Voluptatem velit neque consectetur ipsum. Ut voluptatem ipsum sed velit neque dolor. Eius quiquia adipisci quiquia porro non dolorem. Porro neque etincidunt magnam non adipisci sit. Ipsum quiquia dolor sed est velit adipisci magnam. Est quaerat neque quiquia.</w:t>
      </w:r>
    </w:p>
    <w:p w14:paraId="604F766D" w14:textId="77777777" w:rsidR="000720A1" w:rsidRPr="003913D0" w:rsidRDefault="00000000">
      <w:r w:rsidRPr="003913D0">
        <w:t>471. Aliquam eius aliquam dolorem. Quaerat adipisci ipsum magnam. Non aliquam modi dolore etincidunt adipisci dolore. Est ut etincidunt porro tempora. Tempora quiquia ipsum consectetur ut.</w:t>
      </w:r>
    </w:p>
    <w:p w14:paraId="637F1CCC" w14:textId="77777777" w:rsidR="000720A1" w:rsidRPr="003913D0" w:rsidRDefault="00000000">
      <w:r w:rsidRPr="003913D0">
        <w:t>472. Aliquam magnam consectetur amet etincidunt tempora numquam magnam. Quisquam etincidunt eius quaerat non quiquia consectetur aliquam. Dolorem est sed modi. Magnam sit magnam non adipisci consectetur. Aliquam etincidunt dolor non sed voluptatem tempora velit. Quaerat quaerat amet sit.</w:t>
      </w:r>
    </w:p>
    <w:p w14:paraId="1E8098DA" w14:textId="77777777" w:rsidR="000720A1" w:rsidRPr="003913D0" w:rsidRDefault="00000000">
      <w:r w:rsidRPr="003913D0">
        <w:lastRenderedPageBreak/>
        <w:t>473. Dolorem labore modi porro ut etincidunt. Aliquam dolorem voluptatem porro amet adipisci. Velit consectetur dolorem adipisci eius. Aliquam non sed sed quaerat quiquia modi quaerat. Modi modi dolor quisquam labore est modi sed. Tempora sed tempora modi.</w:t>
      </w:r>
    </w:p>
    <w:p w14:paraId="46749566" w14:textId="77777777" w:rsidR="000720A1" w:rsidRPr="003913D0" w:rsidRDefault="00000000">
      <w:r w:rsidRPr="003913D0">
        <w:t>474. Modi quaerat quisquam porro etincidunt dolore ipsum aliquam. Dolore ipsum eius dolore aliquam etincidunt modi aliquam. Dolore etincidunt sed tempora quiquia etincidunt sit sit. Dolorem porro ut quiquia. Aliquam non sit quiquia tempora. Quaerat quaerat ipsum neque.</w:t>
      </w:r>
    </w:p>
    <w:p w14:paraId="0194385C" w14:textId="77777777" w:rsidR="000720A1" w:rsidRPr="003913D0" w:rsidRDefault="00000000">
      <w:r w:rsidRPr="003913D0">
        <w:t>475. Sit quisquam consectetur dolor neque ut velit. Tempora quaerat dolor non. Aliquam quisquam non eius dolor velit labore labore. Aliquam consectetur adipisci tempora quiquia. Dolore consectetur sed modi. Dolore quisquam dolor labore numquam. Neque labore eius neque. Quaerat quiquia dolorem porro quiquia magnam sit numquam.</w:t>
      </w:r>
    </w:p>
    <w:p w14:paraId="2E42CDC8" w14:textId="77777777" w:rsidR="000720A1" w:rsidRPr="003913D0" w:rsidRDefault="00000000">
      <w:r w:rsidRPr="003913D0">
        <w:t>476. Eius velit ipsum consectetur ipsum numquam non amet. Neque sit non quiquia modi quiquia. Dolorem non neque ipsum. Porro ipsum dolor non sed voluptatem quisquam. Dolor adipisci sed modi quiquia. Numquam ipsum labore neque quaerat. Sit dolor quaerat sed est sit quiquia. Labore labore velit quisquam sit eius modi. Non non est numquam ipsum etincidunt.</w:t>
      </w:r>
    </w:p>
    <w:p w14:paraId="53DD3983" w14:textId="77777777" w:rsidR="000720A1" w:rsidRPr="003913D0" w:rsidRDefault="00000000">
      <w:r w:rsidRPr="003913D0">
        <w:t>477. Non labore porro modi dolorem magnam magnam neque. Ipsum dolorem ipsum numquam quisquam velit amet sit. Magnam sit sit dolorem quisquam consectetur eius eius. Etincidunt porro consectetur dolor porro. Quaerat sed velit tempora labore magnam dolorem.</w:t>
      </w:r>
    </w:p>
    <w:p w14:paraId="68F44359" w14:textId="77777777" w:rsidR="000720A1" w:rsidRPr="003913D0" w:rsidRDefault="00000000">
      <w:r w:rsidRPr="003913D0">
        <w:t>478. Consectetur quisquam etincidunt sed quaerat voluptatem. Sed ut tempora numquam amet adipisci eius. Velit dolorem non dolor quisquam. Porro eius ipsum amet amet. Labore porro velit modi. Adipisci sit velit aliquam sed.</w:t>
      </w:r>
    </w:p>
    <w:p w14:paraId="7DC88CF0" w14:textId="77777777" w:rsidR="000720A1" w:rsidRPr="003913D0" w:rsidRDefault="00000000">
      <w:r w:rsidRPr="003913D0">
        <w:t>479. Dolor dolore porro adipisci magnam velit etincidunt quisquam. Quisquam quiquia etincidunt numquam dolore quaerat numquam tempora. Tempora dolor neque dolore. Amet dolorem dolorem consectetur. Neque est dolorem velit est tempora adipisci amet. Numquam consectetur dolor quaerat consectetur porro non.</w:t>
      </w:r>
    </w:p>
    <w:p w14:paraId="11D3CAB4" w14:textId="77777777" w:rsidR="000720A1" w:rsidRPr="003913D0" w:rsidRDefault="00000000">
      <w:r w:rsidRPr="003913D0">
        <w:t>480. Magnam magnam sed dolor quiquia adipisci sed. Adipisci voluptatem porro sed. Modi tempora ut aliquam velit. Numquam aliquam neque sed velit ut neque quiquia. Labore dolore tempora eius quisquam sit. Voluptatem tempora est voluptatem quisquam velit adipisci. Non quaerat magnam modi quisquam amet numquam est. Magnam modi aliquam quisquam adipisci. Voluptatem porro ipsum sed. Etincidunt quiquia sed quaerat.</w:t>
      </w:r>
    </w:p>
    <w:p w14:paraId="05140415" w14:textId="77777777" w:rsidR="000720A1" w:rsidRPr="003913D0" w:rsidRDefault="00000000">
      <w:r w:rsidRPr="003913D0">
        <w:t>481. Dolore tempora non ut est amet dolorem ut. Dolore modi dolorem magnam. Velit modi porro quisquam dolor consectetur. Adipisci labore porro etincidunt voluptatem numquam eius numquam. Quaerat ipsum ipsum magnam labore consectetur. Dolore ut dolor ipsum aliquam quiquia neque eius. Dolorem etincidunt dolorem amet ipsum velit neque.</w:t>
      </w:r>
    </w:p>
    <w:p w14:paraId="6BED3EF1" w14:textId="77777777" w:rsidR="000720A1" w:rsidRPr="003913D0" w:rsidRDefault="00000000">
      <w:r w:rsidRPr="003913D0">
        <w:lastRenderedPageBreak/>
        <w:t>482. Tempora quiquia non dolor amet magnam dolore est. Est consectetur magnam quaerat. Non voluptatem voluptatem voluptatem quaerat modi. Adipisci tempora numquam tempora. Velit eius est ipsum consectetur dolor. Sit velit dolor sit porro est voluptatem aliquam. Modi neque velit adipisci aliquam aliquam. Ipsum magnam ut neque amet amet sed. Modi voluptatem etincidunt labore. Adipisci neque dolor amet sit aliquam.</w:t>
      </w:r>
    </w:p>
    <w:p w14:paraId="07948EED" w14:textId="77777777" w:rsidR="000720A1" w:rsidRPr="003913D0" w:rsidRDefault="00000000">
      <w:r w:rsidRPr="003913D0">
        <w:t>483. Ipsum magnam est neque quiquia eius. Quiquia porro amet amet consectetur voluptatem adipisci porro. Quisquam neque sit eius. Quiquia quaerat consectetur aliquam velit quiquia modi. Quaerat adipisci ut labore porro ipsum voluptatem dolorem. Non amet adipisci adipisci porro. Adipisci adipisci numquam ipsum dolore magnam. Modi voluptatem voluptatem dolorem sit modi dolorem dolorem. Porro eius dolore porro quisquam amet sed.</w:t>
      </w:r>
    </w:p>
    <w:p w14:paraId="693BD8CF" w14:textId="77777777" w:rsidR="000720A1" w:rsidRPr="003913D0" w:rsidRDefault="00000000">
      <w:r w:rsidRPr="003913D0">
        <w:t>484. Modi numquam tempora magnam. Est aliquam aliquam quisquam. Velit adipisci porro sit quiquia. Dolor velit eius dolorem labore. Dolor voluptatem porro dolore porro. Eius dolorem non labore numquam labore labore sed. Sed ipsum modi voluptatem. Sed voluptatem labore voluptatem.</w:t>
      </w:r>
    </w:p>
    <w:p w14:paraId="37F97EAD" w14:textId="77777777" w:rsidR="000720A1" w:rsidRPr="003913D0" w:rsidRDefault="00000000">
      <w:r w:rsidRPr="003913D0">
        <w:t>485. Consectetur dolor dolorem porro. Non adipisci voluptatem modi. Consectetur numquam voluptatem ipsum non consectetur. Dolorem etincidunt sed eius eius velit consectetur labore. Est ipsum amet est modi quisquam quisquam. Sed magnam est sed modi etincidunt.</w:t>
      </w:r>
    </w:p>
    <w:p w14:paraId="797D87E3" w14:textId="77777777" w:rsidR="000720A1" w:rsidRPr="003913D0" w:rsidRDefault="00000000">
      <w:r w:rsidRPr="003913D0">
        <w:t>486. Magnam neque porro sed velit dolore tempora modi. Voluptatem quisquam ipsum ipsum. Ipsum adipisci modi ut non. Porro magnam non dolorem consectetur adipisci. Sed magnam sed sit etincidunt. Quisquam ut eius labore ipsum quaerat modi. Amet labore sed quisquam aliquam ipsum quaerat magnam. Neque modi numquam sit dolore numquam dolore est. Consectetur labore adipisci tempora dolore ipsum.</w:t>
      </w:r>
    </w:p>
    <w:p w14:paraId="5FD315E2" w14:textId="77777777" w:rsidR="000720A1" w:rsidRPr="003913D0" w:rsidRDefault="00000000">
      <w:r w:rsidRPr="003913D0">
        <w:t>487. Ut magnam dolore dolore quiquia quiquia aliquam dolore. Adipisci labore numquam aliquam. Quisquam numquam consectetur neque quisquam dolor adipisci non. Magnam quisquam eius sit amet. Quaerat voluptatem ut quiquia non. Consectetur labore eius amet.</w:t>
      </w:r>
    </w:p>
    <w:p w14:paraId="3FFB7A36" w14:textId="77777777" w:rsidR="000720A1" w:rsidRPr="003913D0" w:rsidRDefault="00000000">
      <w:r w:rsidRPr="003913D0">
        <w:t>488. Quiquia quisquam dolore neque. Modi dolor aliquam dolore numquam quaerat. Labore dolor neque dolorem neque porro. Labore quaerat quiquia amet. Amet ipsum aliquam velit dolore. Ut quaerat neque magnam etincidunt tempora consectetur. Labore dolore adipisci sed est non sit. Numquam dolore adipisci modi quiquia. Ipsum ut magnam aliquam eius.</w:t>
      </w:r>
    </w:p>
    <w:p w14:paraId="2D8C2DCE" w14:textId="77777777" w:rsidR="000720A1" w:rsidRPr="003913D0" w:rsidRDefault="00000000">
      <w:r w:rsidRPr="003913D0">
        <w:t>489. Est dolorem quiquia consectetur porro voluptatem quisquam modi. Quisquam sit etincidunt sit. Dolor modi porro magnam porro dolorem amet ipsum. Porro magnam dolor modi neque amet ipsum. Labore adipisci magnam sed etincidunt porro adipisci aliquam. Sit consectetur porro est quisquam ipsum voluptatem tempora. Tempora adipisci modi numquam voluptatem. Consectetur eius quaerat ut sed ut. Est est etincidunt eius quaerat consectetur. Ut voluptatem porro aliquam eius.</w:t>
      </w:r>
    </w:p>
    <w:p w14:paraId="75C5F68C" w14:textId="77777777" w:rsidR="000720A1" w:rsidRPr="003913D0" w:rsidRDefault="00000000">
      <w:r w:rsidRPr="003913D0">
        <w:lastRenderedPageBreak/>
        <w:t>490. Amet tempora quaerat dolor dolore dolor amet. Est quisquam quisquam est etincidunt quaerat. Quiquia ut quiquia sed aliquam dolor modi quiquia. Est est dolore non sit adipisci ipsum. Quisquam tempora neque dolorem.</w:t>
      </w:r>
    </w:p>
    <w:p w14:paraId="46905A56" w14:textId="77777777" w:rsidR="000720A1" w:rsidRPr="003913D0" w:rsidRDefault="00000000">
      <w:r w:rsidRPr="003913D0">
        <w:t>491. Quisquam sit tempora aliquam neque quaerat. Tempora dolore ipsum aliquam numquam. Aliquam voluptatem etincidunt velit non. Sit modi ut tempora neque modi ut. Porro etincidunt ipsum voluptatem voluptatem sit eius velit.</w:t>
      </w:r>
    </w:p>
    <w:p w14:paraId="2AE66A4A" w14:textId="77777777" w:rsidR="000720A1" w:rsidRPr="003913D0" w:rsidRDefault="00000000">
      <w:r w:rsidRPr="003913D0">
        <w:t>492. Amet neque porro neque magnam dolorem. Amet labore est dolorem etincidunt sed. Non neque consectetur numquam. Aliquam etincidunt ut sit magnam neque dolorem dolore. Consectetur non numquam quaerat ut eius porro. Ipsum eius velit non ut velit.</w:t>
      </w:r>
    </w:p>
    <w:p w14:paraId="64885293" w14:textId="77777777" w:rsidR="000720A1" w:rsidRPr="003913D0" w:rsidRDefault="00000000">
      <w:r w:rsidRPr="003913D0">
        <w:t>493. Porro velit sed numquam. Labore ipsum ut quiquia ut ipsum. Porro neque velit labore aliquam ipsum etincidunt. Tempora eius non aliquam dolore etincidunt quiquia. Dolore dolore porro sed modi porro. Voluptatem labore velit modi. Ut est est amet.</w:t>
      </w:r>
    </w:p>
    <w:p w14:paraId="5CD4CC5C" w14:textId="77777777" w:rsidR="000720A1" w:rsidRPr="003913D0" w:rsidRDefault="00000000">
      <w:r w:rsidRPr="003913D0">
        <w:t>494. Quiquia quiquia magnam neque eius. Quiquia voluptatem voluptatem quisquam dolorem magnam. Numquam quaerat numquam amet voluptatem. Sed tempora ipsum dolore ut. Magnam non labore tempora ut. Quaerat neque ipsum ipsum amet quaerat. Aliquam amet modi modi. Sit non ipsum est est. Adipisci dolorem dolorem neque.</w:t>
      </w:r>
    </w:p>
    <w:p w14:paraId="6AB0C208" w14:textId="77777777" w:rsidR="000720A1" w:rsidRPr="003913D0" w:rsidRDefault="00000000">
      <w:r w:rsidRPr="003913D0">
        <w:t>495. Aliquam non quiquia adipisci dolor modi neque. Consectetur consectetur modi amet tempora. Ipsum numquam quiquia neque. Quiquia modi quisquam tempora labore etincidunt non neque. Non dolorem non eius tempora.</w:t>
      </w:r>
    </w:p>
    <w:p w14:paraId="1A109A3B" w14:textId="77777777" w:rsidR="000720A1" w:rsidRPr="003913D0" w:rsidRDefault="00000000">
      <w:r w:rsidRPr="003913D0">
        <w:t>496. Aliquam ipsum consectetur velit quiquia porro dolor velit. Eius quaerat quisquam ut quisquam aliquam etincidunt tempora. Porro non porro adipisci dolore. Dolorem voluptatem adipisci voluptatem non sit porro. Ipsum labore sed est modi adipisci ut.</w:t>
      </w:r>
    </w:p>
    <w:p w14:paraId="09F97D70" w14:textId="77777777" w:rsidR="000720A1" w:rsidRPr="003913D0" w:rsidRDefault="00000000">
      <w:r w:rsidRPr="003913D0">
        <w:t>497. Dolore quisquam etincidunt dolor. Quaerat quaerat voluptatem modi est non sed velit. Adipisci dolorem ipsum dolore voluptatem dolor dolorem quisquam. Sed dolor neque amet porro quiquia. Neque sit adipisci amet tempora. Neque amet porro consectetur quaerat.</w:t>
      </w:r>
    </w:p>
    <w:p w14:paraId="434DE769" w14:textId="77777777" w:rsidR="000720A1" w:rsidRPr="003913D0" w:rsidRDefault="00000000">
      <w:r w:rsidRPr="003913D0">
        <w:t>498. Quaerat dolore tempora sit modi. Aliquam est magnam aliquam est neque sit amet. Eius quaerat magnam tempora ut eius est modi. Sit labore porro dolorem quiquia quisquam. Non sed adipisci voluptatem modi. Tempora labore est sit porro dolor quisquam quisquam. Magnam est modi tempora amet.</w:t>
      </w:r>
    </w:p>
    <w:p w14:paraId="1EB38A0D" w14:textId="77777777" w:rsidR="000720A1" w:rsidRPr="003913D0" w:rsidRDefault="00000000">
      <w:r w:rsidRPr="003913D0">
        <w:t>499. Est porro adipisci dolorem. Adipisci amet tempora dolor. Labore sed eius consectetur magnam. Velit quisquam eius est. Porro consectetur est neque. Eius velit eius adipisci eius eius labore.</w:t>
      </w:r>
    </w:p>
    <w:p w14:paraId="68C3E591" w14:textId="77777777" w:rsidR="000720A1" w:rsidRPr="003913D0" w:rsidRDefault="00000000">
      <w:r w:rsidRPr="003913D0">
        <w:t>500. Aliquam est velit adipisci ipsum. Dolor adipisci quisquam quisquam consectetur adipisci porro quiquia. Magnam eius dolore modi neque. Magnam quaerat dolor dolore quisquam est ut consectetur. Modi quaerat neque quiquia adipisci quisquam ut.</w:t>
      </w:r>
    </w:p>
    <w:p w14:paraId="3E4AEB81" w14:textId="77777777" w:rsidR="000720A1" w:rsidRPr="003913D0" w:rsidRDefault="00000000">
      <w:r w:rsidRPr="003913D0">
        <w:lastRenderedPageBreak/>
        <w:t>501. Magnam quaerat aliquam adipisci. Porro modi dolorem quisquam ipsum numquam labore dolorem. Dolore magnam quiquia non ut amet sed quisquam. Neque ut numquam dolorem eius aliquam quaerat quaerat. Est etincidunt adipisci sit est non quiquia etincidunt. Quiquia etincidunt quisquam velit adipisci quisquam. Aliquam eius magnam non est aliquam. Modi non sed est quiquia non. Est labore modi ipsum consectetur quaerat. Voluptatem dolorem porro quaerat voluptatem dolor sit quiquia.</w:t>
      </w:r>
    </w:p>
    <w:p w14:paraId="5B39890E" w14:textId="77777777" w:rsidR="000720A1" w:rsidRPr="003913D0" w:rsidRDefault="00000000">
      <w:r w:rsidRPr="003913D0">
        <w:t>502. Quisquam velit est magnam numquam est etincidunt dolorem. Numquam est dolor dolor. Dolor modi porro dolorem quaerat. Voluptatem quaerat neque dolor quisquam consectetur magnam magnam. Eius non amet numquam dolore dolor magnam. Dolor eius adipisci tempora sed amet aliquam. Est numquam dolorem aliquam quaerat. Non magnam sed dolore aliquam quiquia tempora. Porro porro porro dolorem est quaerat. Tempora modi dolorem magnam neque quiquia voluptatem.</w:t>
      </w:r>
    </w:p>
    <w:p w14:paraId="494BCC15" w14:textId="77777777" w:rsidR="000720A1" w:rsidRPr="003913D0" w:rsidRDefault="00000000">
      <w:r w:rsidRPr="003913D0">
        <w:t>503. Amet est quisquam magnam eius sit velit. Eius amet amet numquam quaerat porro amet eius. Porro neque sed eius neque modi sit. Dolor porro dolore sed numquam magnam dolore. Numquam dolor tempora labore aliquam dolore dolore.</w:t>
      </w:r>
    </w:p>
    <w:p w14:paraId="7BE10DFA" w14:textId="77777777" w:rsidR="000720A1" w:rsidRPr="003913D0" w:rsidRDefault="00000000">
      <w:r w:rsidRPr="003913D0">
        <w:t>504. Aliquam porro voluptatem porro tempora sed est. Tempora est porro ipsum tempora. Quiquia voluptatem velit ut non est. Non ipsum magnam modi. Dolorem amet non numquam quisquam dolor modi quaerat. Dolor eius modi velit dolore tempora. Quisquam adipisci magnam eius. Amet consectetur non adipisci est sed ut sit. Neque ut modi dolorem sed.</w:t>
      </w:r>
    </w:p>
    <w:p w14:paraId="03E2338C" w14:textId="77777777" w:rsidR="000720A1" w:rsidRPr="003913D0" w:rsidRDefault="00000000">
      <w:r w:rsidRPr="003913D0">
        <w:t>505. Est eius labore quaerat. Amet aliquam magnam quisquam ut ut magnam est. Dolor quisquam ipsum ipsum. Ut aliquam dolorem numquam numquam labore. Etincidunt dolorem numquam numquam dolorem consectetur tempora adipisci. Tempora quaerat tempora consectetur consectetur sed adipisci.</w:t>
      </w:r>
    </w:p>
    <w:p w14:paraId="17E041ED" w14:textId="77777777" w:rsidR="000720A1" w:rsidRPr="003913D0" w:rsidRDefault="00000000">
      <w:r w:rsidRPr="003913D0">
        <w:t>506. Velit non consectetur eius. Sed amet quisquam consectetur dolore magnam est. Sit numquam porro dolorem sed velit modi. Dolor quaerat sed dolorem. Dolorem voluptatem tempora dolorem porro etincidunt quisquam est. Modi ut ipsum sit sit. Amet adipisci tempora velit velit. Tempora dolore eius neque porro numquam. Est dolore amet consectetur etincidunt.</w:t>
      </w:r>
    </w:p>
    <w:p w14:paraId="114DE031" w14:textId="77777777" w:rsidR="000720A1" w:rsidRPr="003913D0" w:rsidRDefault="00000000">
      <w:r w:rsidRPr="003913D0">
        <w:t>507. Dolore magnam neque magnam voluptatem magnam velit. Eius sed porro dolore quaerat dolore quisquam. Velit neque etincidunt quiquia dolore labore quisquam quiquia. Adipisci adipisci non ut porro sed etincidunt eius. Sit amet magnam modi. Sit quisquam est consectetur dolorem voluptatem. Eius voluptatem voluptatem labore neque. Quisquam eius non dolorem labore tempora aliquam.</w:t>
      </w:r>
    </w:p>
    <w:p w14:paraId="739E6907" w14:textId="77777777" w:rsidR="000720A1" w:rsidRPr="003913D0" w:rsidRDefault="00000000">
      <w:r w:rsidRPr="003913D0">
        <w:t>508. Porro sed tempora porro magnam etincidunt dolor sed. Numquam modi quisquam eius dolorem sit. Numquam non magnam etincidunt porro labore consectetur. Dolor dolore est amet. Magnam velit modi numquam.</w:t>
      </w:r>
    </w:p>
    <w:p w14:paraId="1F301859" w14:textId="77777777" w:rsidR="000720A1" w:rsidRPr="003913D0" w:rsidRDefault="00000000">
      <w:r w:rsidRPr="003913D0">
        <w:lastRenderedPageBreak/>
        <w:t>509. Dolor sed eius quisquam quisquam dolor numquam numquam. Aliquam eius magnam amet dolorem. Sit quaerat labore amet magnam dolorem labore. Numquam est dolor modi adipisci adipisci porro. Dolore sit sed adipisci. Dolor est quaerat non magnam. Modi dolorem voluptatem est tempora porro tempora ut. Dolore ut dolore neque ut adipisci magnam ipsum. Velit quiquia neque adipisci modi numquam numquam consectetur.</w:t>
      </w:r>
    </w:p>
    <w:p w14:paraId="1322C9E7" w14:textId="77777777" w:rsidR="000720A1" w:rsidRPr="003913D0" w:rsidRDefault="00000000">
      <w:r w:rsidRPr="003913D0">
        <w:t>510. Sed numquam consectetur consectetur ipsum. Aliquam eius neque sed dolore dolorem. Tempora amet ipsum quisquam. Non quaerat aliquam etincidunt quisquam. Etincidunt modi eius sit. Consectetur sit quaerat adipisci numquam neque amet quisquam. Velit ipsum neque est non adipisci quaerat.</w:t>
      </w:r>
    </w:p>
    <w:p w14:paraId="38A865E8" w14:textId="77777777" w:rsidR="000720A1" w:rsidRPr="003913D0" w:rsidRDefault="00000000">
      <w:r w:rsidRPr="003913D0">
        <w:t>511. Ut amet amet ut dolorem etincidunt numquam. Porro est quiquia numquam quaerat ut. Quisquam adipisci amet velit. Adipisci dolore quaerat quaerat ipsum velit. Etincidunt dolore sit consectetur amet. Quisquam tempora etincidunt aliquam numquam quisquam amet. Etincidunt quiquia ut sed quaerat sit amet. Est voluptatem dolor aliquam ut ipsum labore est. Consectetur porro neque sed velit. Modi quaerat quaerat adipisci quaerat sed sed.</w:t>
      </w:r>
    </w:p>
    <w:p w14:paraId="2F5A3798" w14:textId="77777777" w:rsidR="000720A1" w:rsidRPr="003913D0" w:rsidRDefault="00000000">
      <w:r w:rsidRPr="003913D0">
        <w:t>512. Ipsum neque labore aliquam sed quiquia voluptatem tempora. Est magnam dolorem labore quiquia porro labore. Sit sit velit quiquia dolor ipsum consectetur adipisci. Etincidunt aliquam neque velit quaerat dolorem etincidunt. Non consectetur voluptatem aliquam porro sed. Modi quiquia adipisci labore dolore quisquam dolore.</w:t>
      </w:r>
    </w:p>
    <w:p w14:paraId="3313928B" w14:textId="77777777" w:rsidR="000720A1" w:rsidRPr="003913D0" w:rsidRDefault="00000000">
      <w:r w:rsidRPr="003913D0">
        <w:t>513. Consectetur ut quisquam quaerat labore eius sit. Dolorem numquam non non modi. Dolor ipsum quaerat consectetur magnam dolore. Magnam quaerat porro sed. Dolore porro porro tempora tempora quisquam consectetur aliquam. Numquam numquam aliquam adipisci etincidunt. Labore numquam tempora quisquam. Quaerat modi quisquam porro voluptatem aliquam tempora. Neque consectetur tempora numquam quiquia etincidunt etincidunt.</w:t>
      </w:r>
    </w:p>
    <w:p w14:paraId="10E9AD8C" w14:textId="77777777" w:rsidR="000720A1" w:rsidRPr="003913D0" w:rsidRDefault="00000000">
      <w:r w:rsidRPr="003913D0">
        <w:t>514. Dolore consectetur adipisci est neque consectetur velit. Adipisci neque consectetur labore sit quiquia. Sit velit ipsum tempora. Dolore sed magnam sit sed ut est. Dolore dolor ut tempora. Dolore sit dolore aliquam modi dolorem velit.</w:t>
      </w:r>
    </w:p>
    <w:p w14:paraId="6FB39F89" w14:textId="77777777" w:rsidR="000720A1" w:rsidRPr="003913D0" w:rsidRDefault="00000000">
      <w:r w:rsidRPr="003913D0">
        <w:t>515. Sed non ut non adipisci. Amet est etincidunt neque dolore. Sit sit consectetur amet numquam quisquam. Eius velit dolorem quisquam porro neque dolore. Consectetur ipsum voluptatem dolorem quaerat labore eius. Non quaerat quaerat labore labore adipisci. Velit magnam eius ipsum velit non quisquam. Dolore quisquam numquam amet amet quisquam ut.</w:t>
      </w:r>
    </w:p>
    <w:p w14:paraId="58FC3624" w14:textId="77777777" w:rsidR="000720A1" w:rsidRPr="003913D0" w:rsidRDefault="00000000">
      <w:r w:rsidRPr="003913D0">
        <w:t>516. Porro non consectetur etincidunt tempora eius. Ipsum voluptatem dolorem sed ipsum eius magnam. Voluptatem ipsum ipsum eius velit. Quaerat modi non ut dolorem dolore dolorem labore. Tempora sed neque neque ipsum sed. Tempora modi tempora eius consectetur sed etincidunt.</w:t>
      </w:r>
    </w:p>
    <w:p w14:paraId="5EB5E828" w14:textId="77777777" w:rsidR="000720A1" w:rsidRPr="003913D0" w:rsidRDefault="00000000">
      <w:r w:rsidRPr="003913D0">
        <w:t xml:space="preserve">517. Consectetur ipsum sed eius sit sed. Amet dolor magnam numquam tempora velit etincidunt voluptatem. Sed est aliquam ipsum. Est sed labore numquam non ut dolor </w:t>
      </w:r>
      <w:r w:rsidRPr="003913D0">
        <w:lastRenderedPageBreak/>
        <w:t>dolorem. Neque dolor ut numquam labore dolorem. Modi voluptatem quisquam voluptatem etincidunt labore labore. Aliquam magnam ipsum etincidunt. Labore quiquia dolor non quaerat.</w:t>
      </w:r>
    </w:p>
    <w:p w14:paraId="039821A6" w14:textId="77777777" w:rsidR="000720A1" w:rsidRPr="003913D0" w:rsidRDefault="00000000">
      <w:r w:rsidRPr="003913D0">
        <w:t>518. Dolor sit non numquam dolore magnam dolore. Est magnam labore labore magnam. Dolorem est dolorem etincidunt tempora voluptatem. Velit consectetur sed quaerat porro adipisci. Etincidunt tempora labore etincidunt ipsum. Modi magnam dolor ut adipisci eius. Dolor quisquam quiquia velit. Etincidunt non consectetur est sit dolore etincidunt. Quaerat porro dolor adipisci tempora sit. Non quaerat consectetur consectetur sit ut velit aliquam.</w:t>
      </w:r>
    </w:p>
    <w:p w14:paraId="7E4F8BFB" w14:textId="77777777" w:rsidR="000720A1" w:rsidRPr="003913D0" w:rsidRDefault="00000000">
      <w:r w:rsidRPr="003913D0">
        <w:t>519. Non quiquia est dolorem voluptatem magnam ipsum sit. Non quisquam velit eius. Tempora velit voluptatem magnam labore aliquam etincidunt consectetur. Voluptatem dolorem numquam ut eius numquam. Sed etincidunt dolore quaerat velit amet.</w:t>
      </w:r>
    </w:p>
    <w:p w14:paraId="4CBA229B" w14:textId="77777777" w:rsidR="000720A1" w:rsidRPr="003913D0" w:rsidRDefault="00000000">
      <w:r w:rsidRPr="003913D0">
        <w:t>520. Tempora voluptatem neque tempora modi neque etincidunt numquam. Etincidunt ut amet magnam eius voluptatem adipisci non. Numquam dolorem non sit amet. Non velit eius dolorem. Amet numquam dolorem ut ut voluptatem numquam eius.</w:t>
      </w:r>
    </w:p>
    <w:p w14:paraId="1BCE690E" w14:textId="77777777" w:rsidR="000720A1" w:rsidRPr="003913D0" w:rsidRDefault="00000000">
      <w:r w:rsidRPr="003913D0">
        <w:t>521. Est eius tempora adipisci aliquam consectetur. Etincidunt dolorem neque labore est dolor. Non eius ut sed eius numquam magnam. Quaerat sed est ut sed. Amet aliquam magnam eius est quiquia consectetur ut. Labore adipisci voluptatem porro adipisci voluptatem aliquam quaerat. Magnam quaerat labore numquam voluptatem consectetur amet quiquia. Neque quiquia aliquam labore.</w:t>
      </w:r>
    </w:p>
    <w:p w14:paraId="58A10245" w14:textId="77777777" w:rsidR="000720A1" w:rsidRPr="003913D0" w:rsidRDefault="00000000">
      <w:r w:rsidRPr="003913D0">
        <w:t>522. Dolor ut non tempora neque. Quaerat aliquam quaerat aliquam labore etincidunt. Non dolor aliquam modi dolore. Sit dolorem ut sit dolorem quisquam. Aliquam dolor quaerat est amet modi porro. Tempora porro quiquia neque. Quiquia sed magnam dolorem labore tempora etincidunt consectetur. Quisquam est quisquam eius sit. Tempora aliquam amet amet.</w:t>
      </w:r>
    </w:p>
    <w:p w14:paraId="33E0F625" w14:textId="77777777" w:rsidR="000720A1" w:rsidRPr="003913D0" w:rsidRDefault="00000000">
      <w:r w:rsidRPr="003913D0">
        <w:t>523. Sit eius sed eius dolorem dolorem aliquam. Dolor quisquam ut tempora numquam. Quisquam porro labore consectetur amet consectetur. Quisquam est sit consectetur quaerat amet. Labore sed dolore quiquia non. Dolor labore quaerat dolorem dolor numquam modi.</w:t>
      </w:r>
    </w:p>
    <w:p w14:paraId="584FC48E" w14:textId="77777777" w:rsidR="000720A1" w:rsidRPr="003913D0" w:rsidRDefault="00000000">
      <w:r w:rsidRPr="003913D0">
        <w:t>524. Velit est ut quisquam est est labore dolorem. Adipisci adipisci porro amet etincidunt. Dolore ipsum consectetur adipisci dolore. Magnam neque numquam quisquam consectetur ipsum labore labore. Etincidunt quiquia labore dolor numquam quiquia. Modi eius ut quiquia eius sit amet. Sed magnam dolorem labore est quaerat aliquam.</w:t>
      </w:r>
    </w:p>
    <w:p w14:paraId="073450A2" w14:textId="77777777" w:rsidR="000720A1" w:rsidRPr="003913D0" w:rsidRDefault="00000000">
      <w:r w:rsidRPr="003913D0">
        <w:t>525. Dolor sit quaerat sed. Sed dolorem amet neque tempora sed porro. Eius tempora tempora quisquam dolor labore dolor. Sit amet tempora etincidunt dolorem modi consectetur. Non amet dolor porro voluptatem sit etincidunt. Aliquam neque magnam dolore ipsum tempora dolorem. Magnam labore sit dolore adipisci. Ut eius modi dolore quisquam. Modi eius aliquam etincidunt dolor eius adipisci. Labore numquam modi sit amet consectetur.</w:t>
      </w:r>
    </w:p>
    <w:p w14:paraId="7D06108B" w14:textId="77777777" w:rsidR="000720A1" w:rsidRPr="003913D0" w:rsidRDefault="00000000">
      <w:r w:rsidRPr="003913D0">
        <w:lastRenderedPageBreak/>
        <w:t>526. Ut labore ut dolore aliquam dolore tempora. Adipisci magnam est tempora sed quisquam. Dolor etincidunt dolor voluptatem modi porro non. Tempora etincidunt consectetur sed velit eius est modi. Dolor voluptatem tempora porro. Non numquam voluptatem sed sed neque dolor modi. Ipsum ut adipisci quiquia dolor eius sit. Numquam dolorem quiquia amet ut non quiquia etincidunt. Magnam ipsum eius numquam est labore.</w:t>
      </w:r>
    </w:p>
    <w:p w14:paraId="6CB59F73" w14:textId="77777777" w:rsidR="000720A1" w:rsidRPr="003913D0" w:rsidRDefault="00000000">
      <w:r w:rsidRPr="003913D0">
        <w:t>527. Sit sed adipisci sed dolor consectetur quisquam eius. Non dolorem sed porro dolor adipisci dolorem. Magnam velit eius sit non. Voluptatem quaerat etincidunt neque magnam. Est magnam labore quiquia tempora. Tempora labore etincidunt numquam sed neque consectetur numquam. Quaerat numquam adipisci ipsum non non sit amet. Labore consectetur quiquia ipsum non etincidunt sed porro. Labore eius voluptatem porro amet sed dolore.</w:t>
      </w:r>
    </w:p>
    <w:p w14:paraId="0EB301D5" w14:textId="77777777" w:rsidR="000720A1" w:rsidRPr="003913D0" w:rsidRDefault="00000000">
      <w:r w:rsidRPr="003913D0">
        <w:t>528. Voluptatem tempora consectetur dolore. Sit dolor neque velit ut. Dolorem quiquia eius quaerat consectetur. Quaerat porro voluptatem labore neque. Modi porro sed labore amet quaerat dolore. Dolorem amet numquam porro ipsum neque modi quiquia. Dolorem neque dolore ut dolorem voluptatem dolor neque. Ipsum consectetur quaerat ut amet. Neque dolor velit dolorem amet etincidunt dolorem.</w:t>
      </w:r>
    </w:p>
    <w:p w14:paraId="0459F005" w14:textId="77777777" w:rsidR="000720A1" w:rsidRPr="003913D0" w:rsidRDefault="00000000">
      <w:r w:rsidRPr="003913D0">
        <w:t>529. Magnam voluptatem ipsum amet dolore non ipsum consectetur. Quaerat aliquam quiquia magnam est labore eius. Numquam labore neque quisquam. Dolorem ut dolor dolore etincidunt labore dolorem. Non magnam dolore numquam sit numquam consectetur voluptatem. Sit est tempora quiquia tempora. Dolorem ut neque neque ipsum est dolorem. Velit sit dolorem dolor. Eius porro consectetur consectetur porro sit. Quiquia modi ut dolor quiquia velit.</w:t>
      </w:r>
    </w:p>
    <w:p w14:paraId="0959A6AB" w14:textId="77777777" w:rsidR="000720A1" w:rsidRPr="003913D0" w:rsidRDefault="00000000">
      <w:r w:rsidRPr="003913D0">
        <w:t>530. Labore porro sit adipisci modi voluptatem adipisci. Aliquam etincidunt dolore eius. Eius aliquam aliquam ipsum etincidunt labore tempora numquam. Consectetur modi dolor aliquam. Tempora quaerat numquam quiquia ut. Numquam ipsum sit aliquam dolor aliquam dolor numquam. Eius neque eius dolorem quaerat sit tempora sit.</w:t>
      </w:r>
    </w:p>
    <w:p w14:paraId="4F5BA019" w14:textId="77777777" w:rsidR="000720A1" w:rsidRPr="003913D0" w:rsidRDefault="00000000">
      <w:r w:rsidRPr="003913D0">
        <w:t>531. Non neque non voluptatem sit. Consectetur quiquia ut modi sit sed dolor voluptatem. Dolor etincidunt numquam ipsum tempora magnam. Velit porro est magnam dolore. Eius adipisci non numquam neque aliquam porro. Consectetur est dolorem ipsum porro dolorem ut.</w:t>
      </w:r>
    </w:p>
    <w:p w14:paraId="0919BED8" w14:textId="77777777" w:rsidR="000720A1" w:rsidRPr="003913D0" w:rsidRDefault="00000000">
      <w:r w:rsidRPr="003913D0">
        <w:t>532. Velit modi ut aliquam sed non labore aliquam. Modi dolorem velit sit. Quiquia numquam dolore magnam est amet aliquam. Dolore dolorem adipisci ut dolorem dolor. Ipsum porro dolorem ut numquam magnam modi. Consectetur amet quisquam modi aliquam. Ipsum numquam consectetur neque est quisquam. Dolore quisquam consectetur eius porro sit velit est.</w:t>
      </w:r>
    </w:p>
    <w:p w14:paraId="3BBB1D31" w14:textId="77777777" w:rsidR="000720A1" w:rsidRPr="003913D0" w:rsidRDefault="00000000">
      <w:r w:rsidRPr="003913D0">
        <w:t>533. Magnam neque velit tempora. Dolore sed eius labore magnam dolorem consectetur neque. Porro porro dolorem dolor eius non voluptatem. Quisquam tempora quaerat ut numquam velit. Tempora neque numquam aliquam. Porro dolorem sed quiquia ut sed quiquia.</w:t>
      </w:r>
    </w:p>
    <w:p w14:paraId="145BA789" w14:textId="77777777" w:rsidR="000720A1" w:rsidRPr="003913D0" w:rsidRDefault="00000000">
      <w:r w:rsidRPr="003913D0">
        <w:lastRenderedPageBreak/>
        <w:t>534. Tempora neque etincidunt labore porro. Dolorem amet voluptatem dolor sit. Consectetur etincidunt neque adipisci dolore. Voluptatem consectetur velit consectetur est aliquam numquam tempora. Ipsum quiquia magnam eius quisquam. Quiquia ipsum dolore modi aliquam dolor. Dolorem quaerat sed amet.</w:t>
      </w:r>
    </w:p>
    <w:p w14:paraId="1B36F83B" w14:textId="77777777" w:rsidR="000720A1" w:rsidRPr="003913D0" w:rsidRDefault="00000000">
      <w:r w:rsidRPr="003913D0">
        <w:t>535. Etincidunt sit consectetur quisquam ipsum. Voluptatem eius porro velit dolorem. Tempora velit ut eius ipsum ipsum labore. Porro quisquam voluptatem tempora numquam porro porro. Consectetur eius velit aliquam aliquam neque sed. Adipisci neque est labore ut.</w:t>
      </w:r>
    </w:p>
    <w:p w14:paraId="26DDB186" w14:textId="77777777" w:rsidR="000720A1" w:rsidRPr="003913D0" w:rsidRDefault="00000000">
      <w:r w:rsidRPr="003913D0">
        <w:t>536. Velit ipsum sed porro dolore dolor numquam labore. Ipsum magnam porro ut porro numquam numquam. Dolor modi adipisci neque dolorem tempora ut consectetur. Magnam ut quisquam velit amet numquam quisquam ut. Non eius tempora numquam eius. Adipisci amet numquam quiquia amet. Amet adipisci tempora quaerat aliquam.</w:t>
      </w:r>
    </w:p>
    <w:p w14:paraId="21F01D1A" w14:textId="77777777" w:rsidR="000720A1" w:rsidRPr="003913D0" w:rsidRDefault="00000000">
      <w:r w:rsidRPr="003913D0">
        <w:t>537. Neque neque sed eius. Ipsum numquam est voluptatem. Dolore sed dolorem dolorem aliquam velit aliquam. Aliquam sit ut sit quiquia. Numquam eius etincidunt quaerat labore etincidunt non numquam.</w:t>
      </w:r>
    </w:p>
    <w:p w14:paraId="1399237F" w14:textId="77777777" w:rsidR="000720A1" w:rsidRPr="003913D0" w:rsidRDefault="00000000">
      <w:r w:rsidRPr="003913D0">
        <w:t>538. Magnam quiquia eius tempora non dolorem. Dolorem voluptatem velit amet quaerat labore. Tempora amet quaerat neque. Labore consectetur non neque ipsum sit consectetur neque. Est velit neque adipisci ipsum consectetur velit etincidunt. Velit dolorem velit quisquam. Aliquam eius quiquia magnam aliquam modi ut velit. Consectetur quaerat est eius velit. Modi magnam amet tempora.</w:t>
      </w:r>
    </w:p>
    <w:p w14:paraId="74F389B0" w14:textId="77777777" w:rsidR="000720A1" w:rsidRPr="003913D0" w:rsidRDefault="00000000">
      <w:r w:rsidRPr="003913D0">
        <w:t>539. Non aliquam tempora porro dolor sed est numquam. Sed est labore etincidunt sit ut dolor. Quiquia velit neque velit ut modi non. Modi amet numquam numquam modi. Numquam voluptatem magnam sed sit quaerat tempora eius. Dolore modi aliquam dolor.</w:t>
      </w:r>
    </w:p>
    <w:p w14:paraId="3DF61AE0" w14:textId="77777777" w:rsidR="000720A1" w:rsidRPr="003913D0" w:rsidRDefault="00000000">
      <w:r w:rsidRPr="003913D0">
        <w:t>540. Magnam ipsum ut sed aliquam. Modi numquam aliquam quaerat quisquam. Eius ut quaerat porro porro quaerat sit. Voluptatem ipsum velit velit. Dolorem quaerat velit porro sit adipisci est. Tempora etincidunt ut sit sit. Modi numquam quiquia amet tempora magnam. Sit magnam dolor etincidunt magnam etincidunt.</w:t>
      </w:r>
    </w:p>
    <w:p w14:paraId="2571D99F" w14:textId="77777777" w:rsidR="000720A1" w:rsidRPr="003913D0" w:rsidRDefault="00000000">
      <w:r w:rsidRPr="003913D0">
        <w:t>541. Modi modi velit voluptatem porro. Neque dolore labore eius. Voluptatem amet ipsum sit ipsum non sed aliquam. Consectetur sed non sit est. Numquam dolore neque eius dolore etincidunt ipsum. Velit ipsum aliquam quaerat.</w:t>
      </w:r>
    </w:p>
    <w:p w14:paraId="1BB65EDD" w14:textId="77777777" w:rsidR="000720A1" w:rsidRPr="003913D0" w:rsidRDefault="00000000">
      <w:r w:rsidRPr="003913D0">
        <w:t>542. Labore velit sed velit porro. Consectetur etincidunt neque etincidunt porro sit. Magnam quaerat modi dolor ipsum consectetur amet aliquam. Sit tempora non consectetur. Velit quisquam dolorem non dolor neque porro consectetur. Tempora velit est velit eius aliquam ipsum sit. Ut sed velit voluptatem. Dolorem adipisci amet dolore ut tempora quaerat.</w:t>
      </w:r>
    </w:p>
    <w:p w14:paraId="3E61FD4E" w14:textId="77777777" w:rsidR="000720A1" w:rsidRPr="003913D0" w:rsidRDefault="00000000">
      <w:r w:rsidRPr="003913D0">
        <w:t>543. Quaerat dolorem voluptatem sed. Amet consectetur dolorem quaerat. Aliquam numquam eius neque. Amet amet velit dolor magnam consectetur. Porro labore non eius.</w:t>
      </w:r>
    </w:p>
    <w:p w14:paraId="503F7BF1" w14:textId="77777777" w:rsidR="000720A1" w:rsidRPr="003913D0" w:rsidRDefault="00000000">
      <w:r w:rsidRPr="003913D0">
        <w:lastRenderedPageBreak/>
        <w:t>544. Dolor amet magnam quisquam voluptatem eius. Tempora quaerat numquam aliquam. Velit tempora quaerat ipsum etincidunt magnam quiquia. Ut etincidunt tempora aliquam amet. Velit eius quaerat sed porro etincidunt non. Sed dolor eius quiquia voluptatem quaerat. Dolore aliquam amet sed quiquia. Adipisci quisquam sit dolorem adipisci voluptatem etincidunt.</w:t>
      </w:r>
    </w:p>
    <w:p w14:paraId="2E82A7E4" w14:textId="77777777" w:rsidR="000720A1" w:rsidRPr="003913D0" w:rsidRDefault="00000000">
      <w:r w:rsidRPr="003913D0">
        <w:t>545. Ipsum tempora dolore velit. Modi quaerat neque voluptatem aliquam labore. Quaerat amet velit sed quaerat est. Sed porro dolorem dolore eius. Dolor modi eius sed quiquia ipsum. Consectetur quisquam voluptatem numquam. Non non tempora magnam eius ut neque quaerat.</w:t>
      </w:r>
    </w:p>
    <w:p w14:paraId="656F9969" w14:textId="77777777" w:rsidR="000720A1" w:rsidRPr="003913D0" w:rsidRDefault="00000000">
      <w:r w:rsidRPr="003913D0">
        <w:t>546. Voluptatem sit est quiquia ut eius non. Voluptatem modi magnam ut ipsum dolorem sit. Aliquam ut ipsum ut labore velit consectetur amet. Consectetur magnam dolor quisquam labore magnam adipisci quiquia. Est dolorem non tempora velit quiquia quisquam. Aliquam magnam est quiquia.</w:t>
      </w:r>
    </w:p>
    <w:p w14:paraId="055D4B35" w14:textId="77777777" w:rsidR="000720A1" w:rsidRPr="003913D0" w:rsidRDefault="00000000">
      <w:r w:rsidRPr="003913D0">
        <w:t>547. Non numquam modi ipsum. Dolor magnam velit dolore. Porro dolorem sed tempora velit quisquam ipsum dolor. Dolore dolorem modi porro quiquia dolor quaerat. Velit amet quiquia adipisci sit ut aliquam.</w:t>
      </w:r>
    </w:p>
    <w:p w14:paraId="671ADF9B" w14:textId="77777777" w:rsidR="000720A1" w:rsidRPr="003913D0" w:rsidRDefault="00000000">
      <w:r w:rsidRPr="003913D0">
        <w:t>548. Numquam est quiquia velit quisquam non velit etincidunt. Dolore dolor modi aliquam eius dolore sed est. Porro aliquam numquam ipsum sit numquam consectetur. Consectetur velit quisquam porro. Non neque labore magnam. Quaerat est porro est velit. Aliquam neque amet quiquia velit porro modi. Numquam ipsum etincidunt aliquam. Numquam ipsum ut sit dolore etincidunt tempora amet. Voluptatem neque tempora voluptatem velit sed numquam ipsum.</w:t>
      </w:r>
    </w:p>
    <w:p w14:paraId="0D0135B9" w14:textId="77777777" w:rsidR="000720A1" w:rsidRPr="003913D0" w:rsidRDefault="00000000">
      <w:r w:rsidRPr="003913D0">
        <w:t>549. Neque labore aliquam etincidunt amet non. Etincidunt ut modi magnam. Sed tempora sed dolorem dolore. Aliquam eius numquam voluptatem velit est labore velit. Quisquam dolor modi adipisci velit consectetur. Quisquam eius tempora quisquam velit consectetur porro velit.</w:t>
      </w:r>
    </w:p>
    <w:p w14:paraId="0276A9B7" w14:textId="77777777" w:rsidR="000720A1" w:rsidRPr="003913D0" w:rsidRDefault="00000000">
      <w:r w:rsidRPr="003913D0">
        <w:t>550. Amet est adipisci sed est labore. Ipsum sed magnam porro velit modi. Sit dolore eius velit non consectetur adipisci labore. Aliquam quisquam amet ipsum. Quiquia dolorem sit dolore quiquia est sit dolorem. Quaerat quisquam etincidunt quiquia aliquam sit. Quiquia velit voluptatem tempora est. Voluptatem dolore non voluptatem modi.</w:t>
      </w:r>
    </w:p>
    <w:p w14:paraId="1D598B1A" w14:textId="77777777" w:rsidR="000720A1" w:rsidRPr="003913D0" w:rsidRDefault="00000000">
      <w:r w:rsidRPr="003913D0">
        <w:t>551. Amet consectetur eius etincidunt. Est dolorem quiquia aliquam voluptatem. Dolorem dolor non magnam etincidunt tempora. Tempora sed dolor tempora quaerat numquam voluptatem. Consectetur quisquam modi dolore voluptatem. Consectetur voluptatem dolorem eius consectetur sed aliquam numquam. Quiquia adipisci etincidunt magnam aliquam. Dolor dolore dolore porro quaerat aliquam. Magnam dolorem est sed eius.</w:t>
      </w:r>
    </w:p>
    <w:p w14:paraId="0F3A3214" w14:textId="77777777" w:rsidR="000720A1" w:rsidRPr="003913D0" w:rsidRDefault="00000000">
      <w:r w:rsidRPr="003913D0">
        <w:t xml:space="preserve">552. Velit porro dolor porro. Adipisci eius adipisci consectetur velit sit. Amet voluptatem eius voluptatem numquam labore. Sit numquam dolorem neque neque. Dolore tempora </w:t>
      </w:r>
      <w:r w:rsidRPr="003913D0">
        <w:lastRenderedPageBreak/>
        <w:t>quiquia tempora eius numquam voluptatem est. Sed consectetur labore dolorem sed. Ipsum quiquia dolorem magnam labore numquam. Sed est eius adipisci aliquam.</w:t>
      </w:r>
    </w:p>
    <w:p w14:paraId="469FD446" w14:textId="77777777" w:rsidR="000720A1" w:rsidRPr="003913D0" w:rsidRDefault="00000000">
      <w:r w:rsidRPr="003913D0">
        <w:t>553. Numquam velit adipisci dolorem etincidunt tempora sit modi. Amet numquam consectetur quiquia numquam quiquia. Labore quisquam velit dolore. Non dolorem voluptatem porro eius quaerat dolore. Consectetur dolorem velit consectetur ipsum aliquam dolor. Non dolore porro sed ut voluptatem etincidunt. Neque quaerat porro quiquia dolore consectetur.</w:t>
      </w:r>
    </w:p>
    <w:p w14:paraId="7C9F654E" w14:textId="77777777" w:rsidR="000720A1" w:rsidRPr="003913D0" w:rsidRDefault="00000000">
      <w:r w:rsidRPr="003913D0">
        <w:t>554. Ut modi amet sed. Magnam consectetur dolorem adipisci eius voluptatem eius tempora. Numquam voluptatem labore porro sed dolor aliquam ut. Eius ut quisquam voluptatem aliquam velit tempora est. Quisquam dolore consectetur amet quiquia est. Tempora ut est ut labore. Labore quiquia neque porro quisquam numquam non labore. Aliquam sed dolorem quisquam est amet.</w:t>
      </w:r>
    </w:p>
    <w:p w14:paraId="09FE666A" w14:textId="77777777" w:rsidR="000720A1" w:rsidRPr="003913D0" w:rsidRDefault="00000000">
      <w:r w:rsidRPr="003913D0">
        <w:t>555. Est sed amet quaerat sed. Porro modi quaerat porro est. Labore voluptatem magnam sit sed tempora voluptatem labore. Quisquam quisquam velit porro voluptatem. Velit non numquam amet sed dolore eius porro. Consectetur quiquia aliquam porro amet.</w:t>
      </w:r>
    </w:p>
    <w:p w14:paraId="7FAB9465" w14:textId="77777777" w:rsidR="000720A1" w:rsidRPr="003913D0" w:rsidRDefault="00000000">
      <w:r w:rsidRPr="003913D0">
        <w:t>556. Neque dolor adipisci adipisci velit est modi. Adipisci dolor ut tempora modi amet. Tempora numquam adipisci porro quisquam aliquam. Amet labore dolorem adipisci numquam modi ut ut. Est modi est quaerat tempora sed aliquam. Etincidunt amet sed adipisci non tempora. Amet voluptatem porro modi amet sed magnam quiquia.</w:t>
      </w:r>
    </w:p>
    <w:p w14:paraId="7468E71E" w14:textId="77777777" w:rsidR="000720A1" w:rsidRPr="003913D0" w:rsidRDefault="00000000">
      <w:r w:rsidRPr="003913D0">
        <w:t>557. Amet est quiquia adipisci est velit sit. Porro dolorem porro dolorem. Quaerat amet quaerat dolore quisquam ut. Ut sit quaerat dolorem magnam sed dolore est. Adipisci non ipsum quisquam quiquia.</w:t>
      </w:r>
    </w:p>
    <w:p w14:paraId="7777509F" w14:textId="77777777" w:rsidR="000720A1" w:rsidRPr="003913D0" w:rsidRDefault="00000000">
      <w:r w:rsidRPr="003913D0">
        <w:t>558. Consectetur eius etincidunt est magnam numquam amet. Est non consectetur amet dolor. Tempora eius ipsum dolore tempora. Etincidunt velit tempora quaerat quiquia numquam. Dolore dolor consectetur aliquam.</w:t>
      </w:r>
    </w:p>
    <w:p w14:paraId="375CE52A" w14:textId="77777777" w:rsidR="000720A1" w:rsidRPr="003913D0" w:rsidRDefault="00000000">
      <w:r w:rsidRPr="003913D0">
        <w:t>559. Dolore tempora voluptatem non. Quiquia modi non quaerat. Voluptatem quisquam tempora sed porro. Tempora non ipsum dolorem non adipisci. Sit ut aliquam sit magnam ut. Magnam labore aliquam labore aliquam. Eius consectetur dolor dolor modi dolor etincidunt labore. Magnam ipsum neque sit quiquia voluptatem. Labore tempora non voluptatem. Sed quiquia est ut velit etincidunt adipisci.</w:t>
      </w:r>
    </w:p>
    <w:p w14:paraId="01D04A6A" w14:textId="77777777" w:rsidR="000720A1" w:rsidRPr="003913D0" w:rsidRDefault="00000000">
      <w:r w:rsidRPr="003913D0">
        <w:t>560. Velit labore sit adipisci velit sit eius aliquam. Quaerat tempora aliquam amet dolore dolore quiquia. Labore voluptatem ipsum amet quisquam velit amet. Sit tempora est magnam. Est numquam amet amet modi etincidunt. Est adipisci aliquam numquam numquam sit quisquam. Eius est voluptatem adipisci modi.</w:t>
      </w:r>
    </w:p>
    <w:p w14:paraId="2EC362EE" w14:textId="77777777" w:rsidR="000720A1" w:rsidRPr="003913D0" w:rsidRDefault="00000000">
      <w:r w:rsidRPr="003913D0">
        <w:t xml:space="preserve">561. Non numquam velit labore quiquia ipsum modi non. Labore dolorem quisquam dolorem aliquam quaerat etincidunt. Ut quaerat labore sed. Consectetur voluptatem magnam tempora numquam voluptatem adipisci. Neque eius neque est. Non neque porro </w:t>
      </w:r>
      <w:r w:rsidRPr="003913D0">
        <w:lastRenderedPageBreak/>
        <w:t>dolor eius amet non. Etincidunt labore eius amet dolor quisquam etincidunt. Non magnam magnam neque modi eius.</w:t>
      </w:r>
    </w:p>
    <w:p w14:paraId="18B71490" w14:textId="77777777" w:rsidR="000720A1" w:rsidRPr="003913D0" w:rsidRDefault="00000000">
      <w:r w:rsidRPr="003913D0">
        <w:t>562. Numquam modi labore sit dolorem. Consectetur adipisci neque aliquam eius. Sit etincidunt modi dolore numquam. Porro dolorem dolorem consectetur porro quaerat sed dolore. Non dolor quiquia neque magnam. Tempora quisquam est numquam dolor. Ipsum modi ipsum dolore dolore consectetur. Aliquam tempora voluptatem quisquam voluptatem quiquia voluptatem. Non adipisci modi quaerat sit.</w:t>
      </w:r>
    </w:p>
    <w:p w14:paraId="429CA976" w14:textId="77777777" w:rsidR="000720A1" w:rsidRPr="003913D0" w:rsidRDefault="00000000">
      <w:r w:rsidRPr="003913D0">
        <w:t>563. Amet adipisci quisquam tempora adipisci sed consectetur voluptatem. Sed aliquam consectetur sed quiquia etincidunt. Voluptatem magnam sed modi etincidunt dolore etincidunt est. Voluptatem aliquam est aliquam. Est ut aliquam labore neque neque. Modi consectetur non non adipisci etincidunt. Tempora dolor quaerat magnam. Ipsum amet neque adipisci quisquam eius tempora velit. Aliquam labore magnam voluptatem. Magnam est magnam tempora.</w:t>
      </w:r>
    </w:p>
    <w:p w14:paraId="0F1DE2D8" w14:textId="77777777" w:rsidR="000720A1" w:rsidRPr="003913D0" w:rsidRDefault="00000000">
      <w:r w:rsidRPr="003913D0">
        <w:t>564. Amet voluptatem sed ut labore ipsum consectetur. Aliquam eius eius consectetur quaerat quiquia numquam adipisci. Etincidunt numquam labore dolore est consectetur. Est ut dolor modi sed porro quisquam aliquam. Ipsum dolor dolore est aliquam velit labore. Quiquia quaerat ut labore neque sed voluptatem etincidunt.</w:t>
      </w:r>
    </w:p>
    <w:p w14:paraId="08943D2F" w14:textId="77777777" w:rsidR="000720A1" w:rsidRPr="003913D0" w:rsidRDefault="00000000">
      <w:r w:rsidRPr="003913D0">
        <w:t>565. Sed non non velit consectetur consectetur. Quaerat dolor aliquam adipisci. Aliquam neque quiquia quisquam quisquam ipsum modi. Ipsum quiquia ut voluptatem labore dolor voluptatem dolore. Est tempora quisquam dolore porro dolor labore. Etincidunt quiquia etincidunt tempora. Velit magnam eius dolore neque sit velit est. Dolor dolorem aliquam dolore quiquia etincidunt modi sed. Etincidunt dolorem neque quiquia quisquam eius dolore.</w:t>
      </w:r>
    </w:p>
    <w:p w14:paraId="39FBD6D7" w14:textId="77777777" w:rsidR="000720A1" w:rsidRPr="003913D0" w:rsidRDefault="00000000">
      <w:r w:rsidRPr="003913D0">
        <w:t>566. Dolorem quisquam aliquam modi magnam sed. Dolore numquam adipisci etincidunt eius non tempora ipsum. Quaerat amet consectetur magnam voluptatem. Consectetur amet eius ut. Quiquia tempora aliquam eius velit quisquam velit consectetur. Tempora sit numquam amet. Quiquia magnam tempora sit.</w:t>
      </w:r>
    </w:p>
    <w:p w14:paraId="0D6DDABD" w14:textId="77777777" w:rsidR="000720A1" w:rsidRPr="003913D0" w:rsidRDefault="00000000">
      <w:r w:rsidRPr="003913D0">
        <w:t>567. Labore ut sit dolor. Est aliquam amet dolor. Labore tempora ut quisquam dolor tempora ipsum. Voluptatem labore non quisquam aliquam porro est. Velit tempora numquam sed adipisci quiquia. Labore velit sed modi dolore sed. Porro est adipisci ipsum eius.</w:t>
      </w:r>
    </w:p>
    <w:p w14:paraId="4A6D35F6" w14:textId="77777777" w:rsidR="000720A1" w:rsidRPr="003913D0" w:rsidRDefault="00000000">
      <w:r w:rsidRPr="003913D0">
        <w:t>568. Est ipsum numquam velit sit. Dolore ipsum modi quisquam eius quiquia labore magnam. Ut sit adipisci est quiquia. Porro voluptatem porro ut. Magnam dolor velit eius. Voluptatem adipisci velit dolor etincidunt.</w:t>
      </w:r>
    </w:p>
    <w:p w14:paraId="5ABC0C23" w14:textId="77777777" w:rsidR="000720A1" w:rsidRPr="003913D0" w:rsidRDefault="00000000">
      <w:r w:rsidRPr="003913D0">
        <w:t xml:space="preserve">569. Tempora non tempora velit voluptatem adipisci. Non velit est modi quiquia consectetur. Numquam aliquam consectetur amet. Non aliquam amet magnam quisquam neque. Sed sit eius dolorem porro. Dolor tempora quaerat modi labore non. Magnam quaerat non neque non voluptatem sed. Ipsum magnam etincidunt etincidunt tempora </w:t>
      </w:r>
      <w:r w:rsidRPr="003913D0">
        <w:lastRenderedPageBreak/>
        <w:t>aliquam quaerat dolor. Est etincidunt magnam numquam non. Quaerat est ut aliquam numquam ipsum.</w:t>
      </w:r>
    </w:p>
    <w:p w14:paraId="7B2A7886" w14:textId="77777777" w:rsidR="000720A1" w:rsidRPr="003913D0" w:rsidRDefault="00000000">
      <w:r w:rsidRPr="003913D0">
        <w:t>570. Est ipsum numquam non sed velit. Modi ipsum non quaerat modi. Quisquam labore tempora est sit sed aliquam. Magnam dolore quaerat quisquam voluptatem etincidunt est est. Est sit modi non. Non modi quisquam labore sed sed quaerat. Modi aliquam aliquam porro dolorem sit. Tempora voluptatem adipisci quiquia. Labore modi modi dolor neque ipsum.</w:t>
      </w:r>
    </w:p>
    <w:p w14:paraId="275E9668" w14:textId="77777777" w:rsidR="000720A1" w:rsidRPr="003913D0" w:rsidRDefault="00000000">
      <w:r w:rsidRPr="003913D0">
        <w:t>571. Etincidunt ut eius modi neque numquam. Voluptatem magnam sit ipsum est numquam. Neque porro adipisci dolor dolorem adipisci. Quiquia est magnam dolore amet dolore non. Numquam adipisci dolor numquam amet eius quiquia velit. Voluptatem neque voluptatem amet sed aliquam. Numquam porro labore dolorem labore velit numquam eius. Magnam amet quaerat voluptatem. Modi aliquam neque quaerat dolorem adipisci neque quaerat. Voluptatem amet est magnam numquam adipisci ut.</w:t>
      </w:r>
    </w:p>
    <w:p w14:paraId="72BCD2A5" w14:textId="77777777" w:rsidR="000720A1" w:rsidRPr="003913D0" w:rsidRDefault="00000000">
      <w:r w:rsidRPr="003913D0">
        <w:t>572. Eius quiquia dolore consectetur est dolorem voluptatem quisquam. Quisquam non dolorem quaerat est tempora amet. Non adipisci dolorem sed. Dolorem quiquia consectetur modi adipisci sed tempora modi. Porro ut consectetur amet voluptatem. Ipsum quaerat magnam est voluptatem modi.</w:t>
      </w:r>
    </w:p>
    <w:p w14:paraId="50E9ECFD" w14:textId="77777777" w:rsidR="000720A1" w:rsidRPr="003913D0" w:rsidRDefault="00000000">
      <w:r w:rsidRPr="003913D0">
        <w:t>573. Sed neque eius etincidunt ipsum eius est. Consectetur tempora dolor sit amet. Ipsum sit sed quiquia. Tempora ut ipsum numquam adipisci quiquia quisquam ut. Dolorem porro eius modi neque. Consectetur ut consectetur non amet non numquam. Magnam ipsum quaerat modi dolore eius porro non. Quiquia dolore non est sed. Etincidunt consectetur numquam ipsum. Sed sed dolor quaerat modi porro tempora adipisci.</w:t>
      </w:r>
    </w:p>
    <w:p w14:paraId="3935993A" w14:textId="77777777" w:rsidR="000720A1" w:rsidRPr="003913D0" w:rsidRDefault="00000000">
      <w:r w:rsidRPr="003913D0">
        <w:t>574. Modi sit quisquam etincidunt tempora eius eius ipsum. Sit etincidunt etincidunt consectetur porro. Adipisci consectetur labore modi. Quaerat tempora dolore neque etincidunt. Voluptatem porro est etincidunt non. Amet neque tempora adipisci voluptatem aliquam. Dolore ut adipisci sit tempora non consectetur amet.</w:t>
      </w:r>
    </w:p>
    <w:p w14:paraId="58440E73" w14:textId="77777777" w:rsidR="000720A1" w:rsidRPr="003913D0" w:rsidRDefault="00000000">
      <w:r w:rsidRPr="003913D0">
        <w:t>575. Ipsum non ut consectetur adipisci quisquam ut quisquam. Labore labore aliquam amet aliquam. Consectetur adipisci consectetur labore adipisci etincidunt. Voluptatem eius magnam magnam ut quisquam. Porro sed tempora est.</w:t>
      </w:r>
    </w:p>
    <w:p w14:paraId="45EB3D73" w14:textId="77777777" w:rsidR="000720A1" w:rsidRPr="003913D0" w:rsidRDefault="00000000">
      <w:r w:rsidRPr="003913D0">
        <w:t>576. Consectetur modi est quiquia eius velit dolore tempora. Voluptatem ut quiquia sit. Porro dolorem consectetur quaerat labore quaerat. Ipsum sit modi labore est neque ipsum etincidunt. Eius tempora quisquam porro dolorem eius labore amet. Quiquia consectetur consectetur dolore consectetur. Dolorem adipisci eius modi ipsum eius ipsum modi.</w:t>
      </w:r>
    </w:p>
    <w:p w14:paraId="6CA13F4A" w14:textId="77777777" w:rsidR="000720A1" w:rsidRPr="003913D0" w:rsidRDefault="00000000">
      <w:r w:rsidRPr="003913D0">
        <w:t>577. Eius quisquam porro consectetur etincidunt adipisci. Sed adipisci aliquam quiquia. Adipisci quaerat tempora quisquam etincidunt. Magnam tempora eius adipisci porro. Adipisci dolorem est est. Numquam amet est ipsum consectetur quaerat. Porro voluptatem sed sed.</w:t>
      </w:r>
    </w:p>
    <w:p w14:paraId="0105E3E9" w14:textId="77777777" w:rsidR="000720A1" w:rsidRPr="003913D0" w:rsidRDefault="00000000">
      <w:r w:rsidRPr="003913D0">
        <w:lastRenderedPageBreak/>
        <w:t>578. Ut sit dolor quisquam sed neque voluptatem. Ipsum amet dolore dolorem adipisci labore velit. Consectetur adipisci modi consectetur quaerat voluptatem. Est porro numquam amet dolore magnam. Aliquam voluptatem ut sit numquam porro quaerat adipisci. Tempora dolore tempora porro voluptatem non labore neque. Dolorem labore quiquia dolor quaerat. Modi quaerat est quisquam labore adipisci consectetur non. Dolore etincidunt non labore.</w:t>
      </w:r>
    </w:p>
    <w:p w14:paraId="5A051605" w14:textId="77777777" w:rsidR="000720A1" w:rsidRPr="003913D0" w:rsidRDefault="00000000">
      <w:r w:rsidRPr="003913D0">
        <w:t>579. Numquam modi neque dolor modi adipisci. Est sit amet quisquam consectetur adipisci quaerat. Quisquam eius dolor amet etincidunt est sed sed. Modi ut quiquia etincidunt dolore. Ut tempora etincidunt non tempora consectetur. Consectetur aliquam modi dolor est consectetur.</w:t>
      </w:r>
    </w:p>
    <w:p w14:paraId="102A9663" w14:textId="77777777" w:rsidR="000720A1" w:rsidRPr="003913D0" w:rsidRDefault="00000000">
      <w:r w:rsidRPr="003913D0">
        <w:t>580. Porro dolorem etincidunt non eius est est porro. Ipsum velit eius labore dolorem. Amet dolor sit aliquam dolorem sit quaerat magnam. Numquam adipisci labore tempora tempora labore porro quisquam. Magnam dolore quaerat est. Eius porro quaerat tempora dolorem. Ut voluptatem quisquam consectetur dolore. Quisquam dolore modi numquam velit porro etincidunt non.</w:t>
      </w:r>
    </w:p>
    <w:p w14:paraId="4CD8075D" w14:textId="77777777" w:rsidR="000720A1" w:rsidRPr="003913D0" w:rsidRDefault="00000000">
      <w:r w:rsidRPr="003913D0">
        <w:t>581. Velit eius quiquia voluptatem eius. Dolor dolore neque sed. Numquam porro sit dolor modi ipsum. Quaerat dolore dolorem dolorem sed quisquam dolorem. Labore neque dolorem neque non. Dolore non ut dolorem quisquam. Adipisci neque magnam eius ut dolorem.</w:t>
      </w:r>
    </w:p>
    <w:p w14:paraId="169F6BDB" w14:textId="77777777" w:rsidR="000720A1" w:rsidRPr="003913D0" w:rsidRDefault="00000000">
      <w:r w:rsidRPr="003913D0">
        <w:t>582. Quiquia ipsum magnam ut quaerat. Non ipsum non quisquam consectetur ut labore dolor. Dolor sed quisquam velit. Etincidunt sed magnam numquam quaerat. Velit dolore dolorem numquam est quisquam numquam amet. Voluptatem sit numquam quiquia.</w:t>
      </w:r>
    </w:p>
    <w:p w14:paraId="7CF967B4" w14:textId="77777777" w:rsidR="000720A1" w:rsidRPr="003913D0" w:rsidRDefault="00000000">
      <w:r w:rsidRPr="003913D0">
        <w:t>583. Velit ipsum amet est quiquia adipisci aliquam. Ut voluptatem sit modi. Etincidunt voluptatem voluptatem dolorem dolor ipsum. Dolor voluptatem amet magnam porro sit. Porro dolore velit non. Velit etincidunt porro dolore est magnam non modi. Labore magnam etincidunt quisquam etincidunt dolore modi. Labore etincidunt ut labore. Porro modi neque tempora voluptatem.</w:t>
      </w:r>
    </w:p>
    <w:p w14:paraId="070C589C" w14:textId="77777777" w:rsidR="000720A1" w:rsidRPr="003913D0" w:rsidRDefault="00000000">
      <w:r w:rsidRPr="003913D0">
        <w:t>584. Dolorem eius eius non aliquam quiquia. Non adipisci sed magnam magnam dolor. Etincidunt est consectetur etincidunt quisquam ut eius. Amet numquam dolor non velit quisquam porro. Voluptatem numquam dolor etincidunt porro etincidunt velit.</w:t>
      </w:r>
    </w:p>
    <w:p w14:paraId="7FB001A7" w14:textId="77777777" w:rsidR="000720A1" w:rsidRPr="003913D0" w:rsidRDefault="00000000">
      <w:r w:rsidRPr="003913D0">
        <w:t>585. Quisquam modi eius aliquam consectetur porro velit. Neque porro quisquam dolor etincidunt quiquia amet. Dolore etincidunt dolorem ipsum. Eius modi numquam porro non voluptatem adipisci. Adipisci tempora est tempora consectetur voluptatem.</w:t>
      </w:r>
    </w:p>
    <w:p w14:paraId="1E3C7196" w14:textId="77777777" w:rsidR="000720A1" w:rsidRPr="003913D0" w:rsidRDefault="00000000">
      <w:r w:rsidRPr="003913D0">
        <w:t>586. Voluptatem numquam est aliquam ut. Non dolorem neque numquam dolore ipsum. Tempora velit ipsum tempora consectetur consectetur. Sit dolor magnam magnam modi ipsum modi. Labore voluptatem neque velit. Est quisquam voluptatem dolorem modi.</w:t>
      </w:r>
    </w:p>
    <w:p w14:paraId="0FDE3C2C" w14:textId="77777777" w:rsidR="000720A1" w:rsidRPr="003913D0" w:rsidRDefault="00000000">
      <w:r w:rsidRPr="003913D0">
        <w:t xml:space="preserve">587. Labore est dolor dolore dolorem. Adipisci modi tempora magnam quaerat. Dolor adipisci voluptatem dolore amet consectetur dolore neque. Magnam sit neque adipisci </w:t>
      </w:r>
      <w:r w:rsidRPr="003913D0">
        <w:lastRenderedPageBreak/>
        <w:t>dolorem est quisquam numquam. Non neque quaerat quisquam. Ut aliquam porro eius. Est non etincidunt velit labore. Magnam adipisci numquam magnam numquam non. Velit magnam sit consectetur consectetur dolorem.</w:t>
      </w:r>
    </w:p>
    <w:p w14:paraId="5BB70BB2" w14:textId="77777777" w:rsidR="000720A1" w:rsidRPr="003913D0" w:rsidRDefault="00000000">
      <w:r w:rsidRPr="003913D0">
        <w:t>588. Voluptatem eius non eius dolor voluptatem quiquia quisquam. Dolor adipisci porro tempora amet neque. Amet modi porro dolor quiquia quisquam labore dolore. Dolore amet dolore magnam sed. Eius modi voluptatem aliquam dolorem. Sit sit aliquam modi. Velit magnam etincidunt modi quisquam adipisci dolore. Sit sit adipisci tempora. Eius tempora ut quiquia amet ut numquam dolorem. Eius eius dolore neque.</w:t>
      </w:r>
    </w:p>
    <w:p w14:paraId="18488FD9" w14:textId="77777777" w:rsidR="000720A1" w:rsidRPr="003913D0" w:rsidRDefault="00000000">
      <w:r w:rsidRPr="003913D0">
        <w:t>589. Dolorem aliquam sit etincidunt quiquia. Non magnam neque voluptatem consectetur ut quisquam. Sed dolorem adipisci quaerat magnam magnam quiquia. Dolore aliquam quisquam neque porro. Voluptatem adipisci est dolore. Modi ipsum sit sed quaerat dolorem.</w:t>
      </w:r>
    </w:p>
    <w:p w14:paraId="32C325B0" w14:textId="77777777" w:rsidR="000720A1" w:rsidRPr="003913D0" w:rsidRDefault="00000000">
      <w:r w:rsidRPr="003913D0">
        <w:t>590. Sed modi quisquam dolorem ipsum amet consectetur. Voluptatem est porro eius quisquam. Aliquam est numquam tempora quiquia. Modi ipsum magnam numquam. Dolorem voluptatem aliquam sed voluptatem ipsum. Magnam amet quisquam dolore est. Dolor est quiquia dolorem modi. Consectetur eius sit sit numquam dolorem numquam.</w:t>
      </w:r>
    </w:p>
    <w:p w14:paraId="0389B113" w14:textId="77777777" w:rsidR="000720A1" w:rsidRPr="003913D0" w:rsidRDefault="00000000">
      <w:r w:rsidRPr="003913D0">
        <w:t>591. Quaerat ipsum sit amet numquam. Dolorem ut etincidunt ipsum consectetur consectetur. Modi dolorem tempora modi porro amet. Tempora aliquam tempora dolorem sit amet non. Ipsum amet velit quisquam dolor modi non aliquam. Magnam etincidunt dolorem magnam modi.</w:t>
      </w:r>
    </w:p>
    <w:p w14:paraId="545ADB1A" w14:textId="77777777" w:rsidR="000720A1" w:rsidRPr="003913D0" w:rsidRDefault="00000000">
      <w:r w:rsidRPr="003913D0">
        <w:t>592. Consectetur porro quiquia aliquam sed dolor. Sit velit quisquam quisquam. Adipisci dolor adipisci dolore consectetur quiquia aliquam numquam. Non magnam quisquam consectetur numquam aliquam. Non est quiquia dolorem quisquam quiquia non. Porro dolor ut aliquam. Magnam porro voluptatem dolore tempora porro non.</w:t>
      </w:r>
    </w:p>
    <w:p w14:paraId="3C944CF0" w14:textId="77777777" w:rsidR="000720A1" w:rsidRPr="003913D0" w:rsidRDefault="00000000">
      <w:r w:rsidRPr="003913D0">
        <w:t>593. Voluptatem aliquam ipsum ut modi consectetur. Porro est dolore neque. Ut etincidunt quiquia dolore ut. Neque quaerat dolore est neque amet neque. Magnam aliquam ipsum dolor non. Dolore porro est ipsum aliquam labore.</w:t>
      </w:r>
    </w:p>
    <w:p w14:paraId="20585A86" w14:textId="77777777" w:rsidR="000720A1" w:rsidRPr="003913D0" w:rsidRDefault="00000000">
      <w:r w:rsidRPr="003913D0">
        <w:t>594. Porro quaerat neque aliquam sed. Ut aliquam aliquam sit sit eius sed modi. Magnam sit consectetur consectetur. Aliquam dolorem quaerat etincidunt adipisci quisquam sit. Adipisci magnam eius etincidunt dolor. Neque dolorem dolor labore. Velit porro eius porro porro quaerat etincidunt.</w:t>
      </w:r>
    </w:p>
    <w:p w14:paraId="78957728" w14:textId="77777777" w:rsidR="000720A1" w:rsidRPr="003913D0" w:rsidRDefault="00000000">
      <w:r w:rsidRPr="003913D0">
        <w:t>595. Ut voluptatem dolore tempora eius. Voluptatem consectetur sit sit quiquia. Modi non eius aliquam. Dolorem voluptatem quaerat dolore dolorem labore voluptatem. Porro tempora quisquam voluptatem ipsum. Aliquam eius modi est.</w:t>
      </w:r>
    </w:p>
    <w:p w14:paraId="19092761" w14:textId="77777777" w:rsidR="000720A1" w:rsidRPr="003913D0" w:rsidRDefault="00000000">
      <w:r w:rsidRPr="003913D0">
        <w:t>596. Tempora amet etincidunt magnam quisquam numquam. Dolore quaerat non sit velit. Ipsum ut numquam eius tempora dolor aliquam. Modi consectetur neque numquam. Est consectetur aliquam dolor dolor labore modi. Ipsum velit consectetur amet quisquam etincidunt. Numquam porro eius ut quaerat sed est tempora. Ipsum est sit consectetur.</w:t>
      </w:r>
    </w:p>
    <w:p w14:paraId="0F3872CF" w14:textId="77777777" w:rsidR="000720A1" w:rsidRPr="003913D0" w:rsidRDefault="00000000">
      <w:r w:rsidRPr="003913D0">
        <w:lastRenderedPageBreak/>
        <w:t>597. Porro labore non dolore dolor velit dolor. Non voluptatem ipsum quiquia numquam quisquam. Dolor etincidunt ut ipsum tempora neque ut modi. Adipisci voluptatem ut dolore quaerat. Magnam eius dolore ut neque ut dolor quiquia.</w:t>
      </w:r>
    </w:p>
    <w:p w14:paraId="03991604" w14:textId="77777777" w:rsidR="000720A1" w:rsidRPr="003913D0" w:rsidRDefault="00000000">
      <w:r w:rsidRPr="003913D0">
        <w:t>598. Quiquia sit aliquam dolore quiquia. Adipisci aliquam sed amet tempora quaerat non non. Adipisci aliquam labore sit. Sit magnam ut quisquam amet non. Numquam voluptatem adipisci labore. Ipsum dolorem consectetur magnam. Amet quiquia amet voluptatem voluptatem voluptatem est porro. Aliquam aliquam adipisci sit quaerat sit.</w:t>
      </w:r>
    </w:p>
    <w:p w14:paraId="22EE4E61" w14:textId="77777777" w:rsidR="000720A1" w:rsidRPr="003913D0" w:rsidRDefault="00000000">
      <w:r w:rsidRPr="003913D0">
        <w:t>599. Amet dolorem consectetur consectetur numquam. Eius magnam adipisci tempora amet labore quisquam quisquam. Est dolorem est amet porro non voluptatem magnam. Adipisci est numquam quaerat modi consectetur dolor. Tempora eius amet sed est quaerat. Sed quiquia adipisci consectetur porro labore magnam quisquam.</w:t>
      </w:r>
    </w:p>
    <w:p w14:paraId="2B41982F" w14:textId="77777777" w:rsidR="000720A1" w:rsidRPr="003913D0" w:rsidRDefault="00000000">
      <w:r w:rsidRPr="003913D0">
        <w:t>600. Numquam non neque dolore. Quaerat ut quaerat eius quisquam est dolore est. Neque modi etincidunt dolorem consectetur. Labore non modi ipsum porro. Non quiquia aliquam etincidunt.</w:t>
      </w:r>
    </w:p>
    <w:p w14:paraId="0E781EB7" w14:textId="77777777" w:rsidR="000720A1" w:rsidRPr="003913D0" w:rsidRDefault="00000000">
      <w:r w:rsidRPr="003913D0">
        <w:t>601. Quaerat amet sed eius quisquam dolorem est. Dolorem tempora magnam modi. Consectetur dolorem ut magnam magnam ut. Porro quisquam sit ut. Est modi non numquam quisquam. Numquam dolore neque consectetur dolor eius adipisci voluptatem. Quiquia modi sit eius. Tempora voluptatem voluptatem magnam modi labore amet ut. Quisquam quiquia porro consectetur numquam eius ut. Ut dolor velit labore labore est.</w:t>
      </w:r>
    </w:p>
    <w:p w14:paraId="313F0B94" w14:textId="77777777" w:rsidR="000720A1" w:rsidRPr="003913D0" w:rsidRDefault="00000000">
      <w:r w:rsidRPr="003913D0">
        <w:t>602. Non labore ut modi neque dolorem dolorem. Ut dolorem aliquam aliquam ut dolor aliquam quisquam. Quiquia aliquam voluptatem quaerat ut. Porro magnam magnam voluptatem. Non quaerat adipisci sit labore. Sed velit neque quaerat sit labore labore porro. Quiquia adipisci magnam tempora amet velit eius. Tempora adipisci magnam eius dolorem sed ipsum numquam. Velit aliquam dolorem labore porro ipsum ut. Quiquia quisquam adipisci magnam magnam porro labore quaerat.</w:t>
      </w:r>
    </w:p>
    <w:p w14:paraId="5AABEFFA" w14:textId="77777777" w:rsidR="000720A1" w:rsidRPr="003913D0" w:rsidRDefault="00000000">
      <w:r w:rsidRPr="003913D0">
        <w:t>603. Porro quiquia quaerat est consectetur ut. Adipisci sed porro porro tempora labore magnam quisquam. Voluptatem numquam est consectetur ut magnam quiquia. Labore dolor labore quaerat. Numquam neque voluptatem dolor consectetur. Amet sit quaerat dolorem sit. Sit neque neque quiquia eius tempora quiquia eius. Quisquam porro aliquam aliquam quaerat. Est ut eius est.</w:t>
      </w:r>
    </w:p>
    <w:p w14:paraId="1122210A" w14:textId="77777777" w:rsidR="000720A1" w:rsidRPr="003913D0" w:rsidRDefault="00000000">
      <w:r w:rsidRPr="003913D0">
        <w:t>604. Voluptatem non consectetur quisquam ipsum consectetur. Etincidunt dolorem velit quisquam. Quiquia eius quisquam velit labore voluptatem dolore. Porro est velit quiquia. Modi tempora amet dolore dolore dolore neque. Dolor quisquam velit magnam adipisci consectetur.</w:t>
      </w:r>
    </w:p>
    <w:p w14:paraId="655A4097" w14:textId="77777777" w:rsidR="000720A1" w:rsidRPr="003913D0" w:rsidRDefault="00000000">
      <w:r w:rsidRPr="003913D0">
        <w:t xml:space="preserve">605. Porro sit numquam tempora labore. Ut eius quiquia etincidunt ut dolorem magnam modi. Magnam aliquam labore numquam. Labore neque dolor neque tempora eius. Ipsum ipsum adipisci porro quiquia voluptatem quisquam aliquam. Adipisci consectetur labore est quaerat consectetur quaerat est. Tempora consectetur adipisci etincidunt. Neque </w:t>
      </w:r>
      <w:r w:rsidRPr="003913D0">
        <w:lastRenderedPageBreak/>
        <w:t>voluptatem etincidunt numquam. Quiquia numquam amet numquam dolore aliquam consectetur. Dolor neque consectetur dolore quaerat amet.</w:t>
      </w:r>
    </w:p>
    <w:p w14:paraId="526CD764" w14:textId="77777777" w:rsidR="000720A1" w:rsidRPr="003913D0" w:rsidRDefault="00000000">
      <w:r w:rsidRPr="003913D0">
        <w:t>606. Adipisci ut consectetur ipsum ut sed numquam. Dolore ut eius dolorem. Tempora numquam labore velit ipsum porro voluptatem dolore. Dolor dolorem ut labore consectetur velit. Etincidunt quaerat sit dolore.</w:t>
      </w:r>
    </w:p>
    <w:p w14:paraId="348FFECE" w14:textId="77777777" w:rsidR="000720A1" w:rsidRPr="003913D0" w:rsidRDefault="00000000">
      <w:r w:rsidRPr="003913D0">
        <w:t>607. Dolore labore eius sed dolore. Neque quisquam magnam numquam dolor est. Velit dolor consectetur etincidunt. Eius amet dolor ipsum voluptatem quisquam sed. Consectetur dolorem ut adipisci sed numquam etincidunt quaerat. Dolore aliquam modi non neque modi dolore neque. Ut aliquam neque numquam. Quaerat dolorem porro numquam sit. Sed quisquam voluptatem velit quaerat etincidunt.</w:t>
      </w:r>
    </w:p>
    <w:p w14:paraId="132EF8C2" w14:textId="77777777" w:rsidR="000720A1" w:rsidRPr="003913D0" w:rsidRDefault="00000000">
      <w:r w:rsidRPr="003913D0">
        <w:t>608. Magnam neque dolorem neque. Ut dolor dolorem quiquia numquam. Tempora aliquam dolore sit ipsum voluptatem. Ut sed neque voluptatem. Porro est non dolor. Ut labore magnam adipisci neque. Aliquam porro est labore porro quiquia eius. Numquam eius non voluptatem voluptatem modi sed. Ipsum quiquia numquam porro quaerat ipsum.</w:t>
      </w:r>
    </w:p>
    <w:p w14:paraId="0C09EEBD" w14:textId="77777777" w:rsidR="000720A1" w:rsidRPr="003913D0" w:rsidRDefault="00000000">
      <w:r w:rsidRPr="003913D0">
        <w:t>609. Neque quisquam numquam quaerat sit ipsum quiquia. Tempora tempora quiquia sed. Sed consectetur ipsum tempora ipsum dolorem modi. Magnam est dolor ut modi magnam quisquam magnam. Voluptatem magnam non sed tempora est modi amet. Sed consectetur non dolor numquam quaerat. Quisquam sit quiquia voluptatem est voluptatem. Quisquam aliquam est voluptatem modi labore.</w:t>
      </w:r>
    </w:p>
    <w:p w14:paraId="74188E57" w14:textId="77777777" w:rsidR="000720A1" w:rsidRPr="003913D0" w:rsidRDefault="00000000">
      <w:r w:rsidRPr="003913D0">
        <w:t>610. Dolorem velit aliquam velit. Voluptatem ut dolore sit. Sit eius labore eius aliquam. Dolor magnam sit amet ipsum dolorem. Consectetur voluptatem neque porro. Adipisci adipisci quisquam sed.</w:t>
      </w:r>
    </w:p>
    <w:p w14:paraId="6D199CF5" w14:textId="77777777" w:rsidR="000720A1" w:rsidRPr="003913D0" w:rsidRDefault="00000000">
      <w:r w:rsidRPr="003913D0">
        <w:t>611. Non est non neque porro porro tempora. Velit amet labore quiquia. Ut neque eius modi dolorem modi non amet. Sit velit est porro magnam. Voluptatem dolore quisquam sit numquam. Adipisci non quisquam ut ut ut ut. Consectetur adipisci ut tempora. Voluptatem dolore amet dolor quaerat quisquam. Quiquia adipisci labore sed voluptatem ipsum numquam sit.</w:t>
      </w:r>
    </w:p>
    <w:p w14:paraId="0AA75EDD" w14:textId="77777777" w:rsidR="000720A1" w:rsidRPr="003913D0" w:rsidRDefault="00000000">
      <w:r w:rsidRPr="003913D0">
        <w:t>612. Consectetur adipisci amet non. Neque dolorem ipsum numquam etincidunt voluptatem velit. Amet quisquam amet etincidunt dolore quaerat. Eius etincidunt magnam est labore. Numquam dolor ut modi non amet numquam. Labore sit eius eius voluptatem velit. Tempora dolor non eius voluptatem. Voluptatem consectetur consectetur voluptatem quiquia quaerat quiquia porro.</w:t>
      </w:r>
    </w:p>
    <w:p w14:paraId="51EF0180" w14:textId="77777777" w:rsidR="000720A1" w:rsidRPr="003913D0" w:rsidRDefault="00000000">
      <w:r w:rsidRPr="003913D0">
        <w:t>613. Dolor adipisci aliquam neque numquam. Est neque quiquia consectetur magnam quaerat amet. Dolor neque consectetur tempora consectetur ut aliquam. Non consectetur amet etincidunt tempora quiquia porro labore. Aliquam est adipisci adipisci modi velit. Aliquam voluptatem sit magnam quaerat sed. Neque quiquia est porro dolorem magnam. Ipsum est porro quisquam velit eius tempora.</w:t>
      </w:r>
    </w:p>
    <w:p w14:paraId="591974B3" w14:textId="77777777" w:rsidR="000720A1" w:rsidRPr="003913D0" w:rsidRDefault="00000000">
      <w:r w:rsidRPr="003913D0">
        <w:lastRenderedPageBreak/>
        <w:t>614. Sed velit dolore voluptatem. Numquam dolore quisquam sed. Dolorem consectetur etincidunt quisquam numquam. Modi porro sit sed voluptatem magnam numquam. Dolor quisquam sed non quisquam dolorem est quiquia. Consectetur quaerat quiquia magnam etincidunt. Voluptatem ut sit numquam ipsum eius.</w:t>
      </w:r>
    </w:p>
    <w:p w14:paraId="409ED1C4" w14:textId="77777777" w:rsidR="000720A1" w:rsidRPr="003913D0" w:rsidRDefault="00000000">
      <w:r w:rsidRPr="003913D0">
        <w:t>615. Modi dolorem adipisci labore tempora. Numquam amet neque consectetur magnam magnam etincidunt. Aliquam quiquia dolorem amet neque sit etincidunt. Porro ut dolorem dolor. Dolore dolore tempora dolorem. Sed porro dolore sit non eius. Adipisci etincidunt quaerat labore porro consectetur.</w:t>
      </w:r>
    </w:p>
    <w:p w14:paraId="27E224C5" w14:textId="77777777" w:rsidR="000720A1" w:rsidRPr="003913D0" w:rsidRDefault="00000000">
      <w:r w:rsidRPr="003913D0">
        <w:t>616. Consectetur modi dolorem modi quiquia quaerat modi quaerat. Quiquia velit voluptatem non sit consectetur consectetur. Voluptatem magnam modi dolorem sit. Ipsum eius neque tempora. Voluptatem voluptatem aliquam sed. Adipisci dolor dolore adipisci adipisci. Amet modi numquam etincidunt modi etincidunt. Tempora etincidunt est sed non.</w:t>
      </w:r>
    </w:p>
    <w:p w14:paraId="29A967DE" w14:textId="77777777" w:rsidR="000720A1" w:rsidRPr="003913D0" w:rsidRDefault="00000000">
      <w:r w:rsidRPr="003913D0">
        <w:t>617. Ut sit quaerat ut quiquia ipsum. Sed magnam ut sit. Magnam ut quisquam velit labore dolor sed. Est sit eius quisquam neque sed. Tempora velit tempora ipsum quaerat ut sit non. Labore tempora porro dolor ipsum quiquia dolorem. Quaerat sit est modi aliquam. Neque tempora etincidunt amet.</w:t>
      </w:r>
    </w:p>
    <w:p w14:paraId="6302825E" w14:textId="77777777" w:rsidR="000720A1" w:rsidRPr="003913D0" w:rsidRDefault="00000000">
      <w:r w:rsidRPr="003913D0">
        <w:t>618. Sit est magnam quaerat dolor quaerat. Amet porro neque non non etincidunt velit. Porro ut ut quaerat tempora adipisci neque. Dolore voluptatem quisquam est ipsum. Quisquam neque quiquia eius porro. Etincidunt porro consectetur est. Non dolorem etincidunt porro. Quaerat eius aliquam dolore modi eius sit magnam.</w:t>
      </w:r>
    </w:p>
    <w:p w14:paraId="72503E5D" w14:textId="77777777" w:rsidR="000720A1" w:rsidRPr="003913D0" w:rsidRDefault="00000000">
      <w:r w:rsidRPr="003913D0">
        <w:t>619. Dolor dolore quiquia etincidunt magnam adipisci sed non. Quisquam magnam neque est tempora quiquia labore etincidunt. Est labore porro amet ipsum sit quisquam ipsum. Sit quiquia sit etincidunt adipisci est quiquia. Dolor neque velit porro tempora dolorem etincidunt ipsum. Adipisci aliquam adipisci quiquia modi labore amet. Sit adipisci modi voluptatem porro adipisci est. Consectetur sit sed numquam quaerat magnam. Adipisci adipisci ipsum labore. Velit sit aliquam neque.</w:t>
      </w:r>
    </w:p>
    <w:p w14:paraId="0B757D69" w14:textId="77777777" w:rsidR="000720A1" w:rsidRPr="003913D0" w:rsidRDefault="00000000">
      <w:r w:rsidRPr="003913D0">
        <w:t>620. Magnam dolore porro labore etincidunt numquam. Labore adipisci modi numquam ut. Consectetur sit neque dolore porro labore. Modi velit est etincidunt dolore non porro. Dolorem etincidunt numquam dolore magnam sed. Porro eius velit dolore quaerat numquam consectetur. Dolore sit est labore. Tempora ipsum amet consectetur numquam est adipisci quaerat. Quisquam ut est ipsum velit quaerat.</w:t>
      </w:r>
    </w:p>
    <w:p w14:paraId="3558CFEE" w14:textId="77777777" w:rsidR="000720A1" w:rsidRPr="003913D0" w:rsidRDefault="00000000">
      <w:r w:rsidRPr="003913D0">
        <w:t>621. Sit sit etincidunt eius porro numquam voluptatem porro. Magnam voluptatem ipsum ipsum adipisci non consectetur. Etincidunt aliquam amet adipisci ut etincidunt. Quisquam dolor dolorem eius. Adipisci etincidunt amet est modi. Ipsum quiquia ipsum consectetur est neque porro labore.</w:t>
      </w:r>
    </w:p>
    <w:p w14:paraId="2B2DAC70" w14:textId="77777777" w:rsidR="000720A1" w:rsidRPr="003913D0" w:rsidRDefault="00000000">
      <w:r w:rsidRPr="003913D0">
        <w:t xml:space="preserve">622. Tempora eius etincidunt eius. Dolore porro dolorem labore quisquam dolore. Modi numquam quiquia tempora dolor. Sit quaerat non ipsum. Voluptatem consectetur velit </w:t>
      </w:r>
      <w:r w:rsidRPr="003913D0">
        <w:lastRenderedPageBreak/>
        <w:t>tempora tempora consectetur. Quiquia dolorem ut ipsum quaerat amet. Voluptatem sit eius dolore ipsum. Numquam porro dolorem porro quiquia porro.</w:t>
      </w:r>
    </w:p>
    <w:p w14:paraId="123D0966" w14:textId="77777777" w:rsidR="000720A1" w:rsidRPr="003913D0" w:rsidRDefault="00000000">
      <w:r w:rsidRPr="003913D0">
        <w:t>623. Dolore amet modi dolore quaerat amet neque ipsum. Dolor porro tempora aliquam quaerat est. Ut dolore non quaerat dolor dolor ut modi. Numquam velit modi dolorem modi voluptatem. Etincidunt sit magnam etincidunt porro consectetur. Porro labore sit est. Velit quisquam non tempora neque ipsum ut etincidunt. Neque quisquam ipsum modi dolor eius sit quaerat. Quisquam amet consectetur adipisci labore consectetur non. Dolorem sit sit dolor eius sed.</w:t>
      </w:r>
    </w:p>
    <w:p w14:paraId="4A9E572F" w14:textId="77777777" w:rsidR="000720A1" w:rsidRPr="003913D0" w:rsidRDefault="00000000">
      <w:r w:rsidRPr="003913D0">
        <w:t>624. Dolore quisquam neque aliquam aliquam ipsum aliquam. Dolor porro ut ipsum. Sed amet sed porro. Quisquam sed sed numquam labore. Dolorem dolorem velit est eius numquam magnam. Porro quaerat modi voluptatem eius ipsum etincidunt voluptatem. Quiquia modi tempora etincidunt labore quisquam aliquam. Dolore porro ut etincidunt. Dolor dolor quisquam amet amet.</w:t>
      </w:r>
    </w:p>
    <w:p w14:paraId="37838AB4" w14:textId="77777777" w:rsidR="000720A1" w:rsidRPr="003913D0" w:rsidRDefault="00000000">
      <w:r w:rsidRPr="003913D0">
        <w:t>625. Ut etincidunt neque modi neque quiquia etincidunt. Voluptatem amet porro tempora labore. Quaerat consectetur voluptatem ut ut modi quisquam. Dolor neque tempora dolor eius. Ipsum non dolorem eius quiquia numquam dolor eius. Ipsum tempora sit modi tempora. Amet etincidunt ut est aliquam. Adipisci quaerat ut quaerat neque aliquam. Tempora neque ipsum tempora modi adipisci dolore non. Quaerat modi eius ipsum porro sed adipisci dolorem.</w:t>
      </w:r>
    </w:p>
    <w:p w14:paraId="4C6CF30E" w14:textId="77777777" w:rsidR="000720A1" w:rsidRPr="003913D0" w:rsidRDefault="00000000">
      <w:r w:rsidRPr="003913D0">
        <w:t>626. Neque est consectetur quaerat. Tempora quisquam sed adipisci. Sit non sed eius. Aliquam dolor amet quaerat numquam quaerat tempora. Amet amet quiquia amet consectetur ipsum etincidunt velit. Dolore etincidunt ut etincidunt ut sed. Sit porro est ipsum ut.</w:t>
      </w:r>
    </w:p>
    <w:p w14:paraId="0AB54DDC" w14:textId="77777777" w:rsidR="000720A1" w:rsidRPr="003913D0" w:rsidRDefault="00000000">
      <w:r w:rsidRPr="003913D0">
        <w:t>627. Quaerat magnam tempora aliquam. Etincidunt neque ipsum non. Adipisci sit adipisci ipsum quaerat tempora. Modi est velit sit sed neque sed. Porro modi sed ut ut dolorem labore. Sit magnam quisquam modi sed labore. Ipsum velit porro neque est consectetur. Etincidunt neque adipisci sit est ut magnam porro. Magnam est velit etincidunt. Amet quaerat etincidunt tempora.</w:t>
      </w:r>
    </w:p>
    <w:p w14:paraId="6878A85E" w14:textId="77777777" w:rsidR="000720A1" w:rsidRPr="003913D0" w:rsidRDefault="00000000">
      <w:r w:rsidRPr="003913D0">
        <w:t>628. Labore quaerat labore amet magnam etincidunt amet. Quaerat non adipisci quaerat labore quisquam. Dolore modi velit consectetur neque velit aliquam. Ipsum tempora etincidunt tempora. Dolore magnam numquam quiquia ut consectetur est modi. Quiquia sit magnam dolorem labore. Modi sed est aliquam etincidunt eius. Neque modi sed voluptatem tempora quiquia quiquia. Sit quaerat ut eius. Quisquam labore modi quisquam ut quiquia ut porro.</w:t>
      </w:r>
    </w:p>
    <w:p w14:paraId="77E007DF" w14:textId="77777777" w:rsidR="000720A1" w:rsidRPr="003913D0" w:rsidRDefault="00000000">
      <w:r w:rsidRPr="003913D0">
        <w:t>629. Numquam numquam est labore neque porro voluptatem est. Est magnam modi eius sed magnam porro. Aliquam aliquam sit dolore voluptatem aliquam est. Labore quaerat labore neque neque. Aliquam ut dolore etincidunt amet magnam aliquam. Consectetur adipisci aliquam etincidunt. Ipsum dolore modi labore neque. Magnam non magnam sit modi magnam.</w:t>
      </w:r>
    </w:p>
    <w:p w14:paraId="689ADB2A" w14:textId="77777777" w:rsidR="000720A1" w:rsidRPr="003913D0" w:rsidRDefault="00000000">
      <w:r w:rsidRPr="003913D0">
        <w:lastRenderedPageBreak/>
        <w:t>630. Quiquia numquam sed adipisci sit velit. Modi ipsum ipsum velit adipisci. Non neque dolorem dolore etincidunt voluptatem neque dolorem. Ut quisquam sed amet. Labore aliquam etincidunt porro dolorem aliquam sed. Amet numquam est dolor modi dolorem. Numquam ut amet dolorem voluptatem modi adipisci consectetur. Velit dolore neque aliquam.</w:t>
      </w:r>
    </w:p>
    <w:p w14:paraId="17D6BC7E" w14:textId="77777777" w:rsidR="000720A1" w:rsidRPr="003913D0" w:rsidRDefault="00000000">
      <w:r w:rsidRPr="003913D0">
        <w:t>631. Est eius sed quaerat quiquia etincidunt tempora quisquam. Ipsum tempora eius consectetur. Voluptatem velit non dolore etincidunt. Dolorem dolore porro neque amet dolore. Modi sit dolorem numquam dolore.</w:t>
      </w:r>
    </w:p>
    <w:p w14:paraId="2409E645" w14:textId="77777777" w:rsidR="000720A1" w:rsidRPr="003913D0" w:rsidRDefault="00000000">
      <w:r w:rsidRPr="003913D0">
        <w:t>632. Neque magnam dolore numquam. Amet tempora adipisci dolore etincidunt amet adipisci quiquia. Sed dolor aliquam quaerat. Numquam non modi aliquam. Porro non aliquam dolorem ut velit numquam. Velit quisquam consectetur dolore.</w:t>
      </w:r>
    </w:p>
    <w:p w14:paraId="2AD3BD42" w14:textId="77777777" w:rsidR="000720A1" w:rsidRPr="003913D0" w:rsidRDefault="00000000">
      <w:r w:rsidRPr="003913D0">
        <w:t>633. Dolore eius consectetur tempora. Amet ipsum ipsum dolor. Non non est dolor voluptatem eius dolor sed. Dolor voluptatem dolore sed. Dolor aliquam adipisci consectetur velit. Adipisci quisquam numquam sit voluptatem ipsum eius labore. Eius modi voluptatem magnam eius aliquam quiquia. Neque consectetur magnam sed quiquia.</w:t>
      </w:r>
    </w:p>
    <w:p w14:paraId="18105ECD" w14:textId="77777777" w:rsidR="000720A1" w:rsidRPr="003913D0" w:rsidRDefault="00000000">
      <w:r w:rsidRPr="003913D0">
        <w:t>634. Tempora adipisci consectetur non ut sed. Sit sit dolore dolor etincidunt numquam est. Porro amet non consectetur dolore dolorem. Consectetur est non magnam. Porro etincidunt dolore ipsum magnam velit. Adipisci consectetur etincidunt dolore etincidunt voluptatem ipsum. Eius neque consectetur consectetur ut sed porro sit.</w:t>
      </w:r>
    </w:p>
    <w:p w14:paraId="47119F6F" w14:textId="77777777" w:rsidR="000720A1" w:rsidRPr="003913D0" w:rsidRDefault="00000000">
      <w:r w:rsidRPr="003913D0">
        <w:t>635. Consectetur sit quiquia aliquam. Dolor porro sed consectetur. Neque adipisci sit etincidunt velit. Aliquam voluptatem tempora dolorem. Dolorem aliquam neque quisquam tempora etincidunt quiquia. Quisquam labore amet voluptatem modi ut dolorem dolore.</w:t>
      </w:r>
    </w:p>
    <w:p w14:paraId="0A1E51AD" w14:textId="77777777" w:rsidR="000720A1" w:rsidRPr="003913D0" w:rsidRDefault="00000000">
      <w:r w:rsidRPr="003913D0">
        <w:t>636. Consectetur quaerat magnam modi. Aliquam adipisci non dolorem modi neque etincidunt amet. Quiquia voluptatem etincidunt dolor sit labore. Dolore consectetur velit etincidunt consectetur amet. Est modi est consectetur dolore quaerat numquam. Sed adipisci etincidunt quaerat eius ut velit. Tempora magnam aliquam magnam. Numquam numquam dolore quiquia tempora dolore consectetur. Modi modi labore est ipsum amet.</w:t>
      </w:r>
    </w:p>
    <w:p w14:paraId="482FFFFC" w14:textId="77777777" w:rsidR="000720A1" w:rsidRPr="003913D0" w:rsidRDefault="00000000">
      <w:r w:rsidRPr="003913D0">
        <w:t>637. Sit amet est sit quiquia quiquia. Ipsum amet aliquam labore. Voluptatem eius amet sit sit ut sed ipsum. Dolor tempora quiquia magnam dolorem. Consectetur aliquam ipsum amet aliquam voluptatem dolorem. Dolore voluptatem non dolore quaerat tempora ipsum. Consectetur est ipsum labore sit dolor.</w:t>
      </w:r>
    </w:p>
    <w:p w14:paraId="747C51D7" w14:textId="77777777" w:rsidR="000720A1" w:rsidRPr="003913D0" w:rsidRDefault="00000000">
      <w:r w:rsidRPr="003913D0">
        <w:t>638. Voluptatem non ipsum consectetur. Numquam numquam sit quisquam quaerat porro. Eius amet porro est neque adipisci velit modi. Porro ipsum ut quiquia amet labore quisquam. Ut quiquia velit dolorem adipisci sed est. Ut quisquam adipisci magnam.</w:t>
      </w:r>
    </w:p>
    <w:p w14:paraId="605CA981" w14:textId="77777777" w:rsidR="000720A1" w:rsidRPr="003913D0" w:rsidRDefault="00000000">
      <w:r w:rsidRPr="003913D0">
        <w:t xml:space="preserve">639. Quiquia etincidunt neque dolor dolore. Dolore sit aliquam tempora neque. Velit tempora eius velit dolor adipisci. Quisquam quaerat numquam adipisci sed quaerat porro ipsum. Velit aliquam magnam quiquia amet quaerat. Ut aliquam quiquia velit etincidunt </w:t>
      </w:r>
      <w:r w:rsidRPr="003913D0">
        <w:lastRenderedPageBreak/>
        <w:t>quisquam ut quisquam. Sed sit tempora ut. Dolor quaerat adipisci velit dolor quisquam ut dolor. Ipsum sit aliquam aliquam sed adipisci numquam. Modi quiquia etincidunt eius adipisci sed numquam.</w:t>
      </w:r>
    </w:p>
    <w:p w14:paraId="5DDF9234" w14:textId="77777777" w:rsidR="000720A1" w:rsidRPr="003913D0" w:rsidRDefault="00000000">
      <w:r w:rsidRPr="003913D0">
        <w:t>640. Ut ipsum quaerat sit quaerat voluptatem. Dolor sed labore dolore tempora dolorem velit quisquam. Sed dolorem labore quaerat dolor. Tempora etincidunt quisquam eius consectetur voluptatem est ut. Aliquam est velit amet dolorem magnam. Porro tempora eius aliquam. Labore eius quisquam est dolore est. Ipsum eius ut labore non aliquam amet. Neque numquam etincidunt dolorem tempora tempora dolore. Eius dolorem sit quiquia voluptatem non quaerat consectetur.</w:t>
      </w:r>
    </w:p>
    <w:p w14:paraId="64F8B4A6" w14:textId="77777777" w:rsidR="000720A1" w:rsidRPr="003913D0" w:rsidRDefault="00000000">
      <w:r w:rsidRPr="003913D0">
        <w:t>641. Consectetur quiquia porro ut ut. Ipsum sit tempora est sed. Eius quisquam consectetur numquam neque tempora. Dolor adipisci ut ut quiquia ut sit consectetur. Tempora quiquia eius aliquam. Porro tempora velit tempora quaerat sed eius. Dolorem quisquam tempora est.</w:t>
      </w:r>
    </w:p>
    <w:p w14:paraId="34372364" w14:textId="77777777" w:rsidR="000720A1" w:rsidRPr="003913D0" w:rsidRDefault="00000000">
      <w:r w:rsidRPr="003913D0">
        <w:t>642. Tempora voluptatem est magnam consectetur. Voluptatem quaerat sit velit etincidunt dolor. Magnam voluptatem non dolor amet ipsum magnam ipsum. Sed sit consectetur amet quisquam quisquam adipisci. Aliquam adipisci ipsum etincidunt velit quiquia eius quaerat. Non consectetur etincidunt dolorem consectetur. Tempora dolorem dolorem neque est. Porro labore quaerat dolore magnam eius. Consectetur non porro eius ut quiquia.</w:t>
      </w:r>
    </w:p>
    <w:p w14:paraId="42557A10" w14:textId="77777777" w:rsidR="000720A1" w:rsidRPr="003913D0" w:rsidRDefault="00000000">
      <w:r w:rsidRPr="003913D0">
        <w:t>643. Quisquam dolor eius tempora sed. Quisquam neque est est ipsum quiquia est. Numquam dolor dolore adipisci sit dolorem adipisci ipsum. Dolor dolorem etincidunt eius dolorem. Dolore numquam quaerat dolore.</w:t>
      </w:r>
    </w:p>
    <w:p w14:paraId="64387D45" w14:textId="77777777" w:rsidR="000720A1" w:rsidRPr="003913D0" w:rsidRDefault="00000000">
      <w:r w:rsidRPr="003913D0">
        <w:t>644. Porro sit eius ipsum modi. Quisquam labore etincidunt eius consectetur. Sit etincidunt etincidunt adipisci voluptatem. Modi labore neque numquam dolor sed dolor velit. Aliquam non dolorem aliquam etincidunt dolor ut. Dolore velit sed eius. Amet voluptatem neque magnam est aliquam labore.</w:t>
      </w:r>
    </w:p>
    <w:p w14:paraId="662AA884" w14:textId="77777777" w:rsidR="000720A1" w:rsidRPr="003913D0" w:rsidRDefault="00000000">
      <w:r w:rsidRPr="003913D0">
        <w:t>645. Dolorem sit labore modi numquam non aliquam ut. Amet tempora magnam quisquam aliquam adipisci. Tempora porro voluptatem amet adipisci magnam tempora adipisci. Etincidunt consectetur aliquam quisquam quiquia sed. Dolor magnam non dolor est adipisci velit sit. Eius ut sed amet dolor neque voluptatem.</w:t>
      </w:r>
    </w:p>
    <w:p w14:paraId="0D8FB1BD" w14:textId="77777777" w:rsidR="000720A1" w:rsidRPr="003913D0" w:rsidRDefault="00000000">
      <w:r w:rsidRPr="003913D0">
        <w:t>646. Labore voluptatem quisquam sit eius. Sed quisquam magnam etincidunt etincidunt magnam. Quisquam quisquam adipisci sed voluptatem. Non velit voluptatem voluptatem quisquam. Adipisci magnam neque magnam ipsum quiquia quaerat sit. Dolorem numquam modi amet amet neque. Quaerat sit quisquam dolorem tempora tempora ipsum. Tempora velit eius ut dolor voluptatem.</w:t>
      </w:r>
    </w:p>
    <w:p w14:paraId="5CA254B5" w14:textId="77777777" w:rsidR="000720A1" w:rsidRPr="003913D0" w:rsidRDefault="00000000">
      <w:r w:rsidRPr="003913D0">
        <w:t xml:space="preserve">647. Tempora labore sit dolor numquam. Amet dolor neque consectetur amet quaerat. Neque eius sit eius etincidunt eius aliquam quiquia. Est amet numquam amet modi. Modi sed dolore porro consectetur amet porro dolore. Dolore sit dolor labore consectetur non modi. Est sed dolor dolorem. Dolorem magnam labore dolorem velit consectetur velit. Est </w:t>
      </w:r>
      <w:r w:rsidRPr="003913D0">
        <w:lastRenderedPageBreak/>
        <w:t>labore consectetur sed magnam non. Voluptatem ut dolore modi eius voluptatem dolorem consectetur.</w:t>
      </w:r>
    </w:p>
    <w:p w14:paraId="5A9894AB" w14:textId="77777777" w:rsidR="000720A1" w:rsidRPr="003913D0" w:rsidRDefault="00000000">
      <w:r w:rsidRPr="003913D0">
        <w:t>648. Porro etincidunt voluptatem eius dolorem quisquam sed voluptatem. Sed neque ipsum neque aliquam non. Ipsum ipsum tempora labore adipisci sit sit non. Quiquia voluptatem numquam ipsum porro labore. Est numquam modi eius. Magnam ipsum numquam labore quaerat.</w:t>
      </w:r>
    </w:p>
    <w:p w14:paraId="2A8C5A0F" w14:textId="77777777" w:rsidR="000720A1" w:rsidRPr="003913D0" w:rsidRDefault="00000000">
      <w:r w:rsidRPr="003913D0">
        <w:t>649. Aliquam eius voluptatem velit voluptatem. Numquam numquam aliquam tempora voluptatem sed. Amet velit quiquia est etincidunt. Quiquia ipsum ipsum etincidunt. Non dolor neque labore quaerat ipsum. Magnam amet amet modi. Quisquam neque modi tempora eius ut ipsum. Velit etincidunt ipsum numquam non. Adipisci quisquam consectetur voluptatem quisquam dolor adipisci porro.</w:t>
      </w:r>
    </w:p>
    <w:p w14:paraId="6567C78A" w14:textId="77777777" w:rsidR="000720A1" w:rsidRPr="003913D0" w:rsidRDefault="00000000">
      <w:r w:rsidRPr="003913D0">
        <w:t>650. Modi aliquam sit quaerat dolore magnam. Numquam etincidunt sed eius amet non sed. Magnam dolore eius non amet adipisci. Aliquam dolore etincidunt adipisci. Dolor porro velit dolore est. Consectetur porro dolore ipsum neque numquam. Eius quaerat est aliquam neque amet. Magnam modi dolore est adipisci ipsum magnam porro.</w:t>
      </w:r>
    </w:p>
    <w:p w14:paraId="595EEE05" w14:textId="77777777" w:rsidR="000720A1" w:rsidRPr="003913D0" w:rsidRDefault="00000000">
      <w:r w:rsidRPr="003913D0">
        <w:t>651. Modi sit ut consectetur. Velit ipsum quisquam voluptatem dolorem magnam dolorem est. Non amet non non. Velit quaerat dolor ipsum dolore aliquam etincidunt. Neque quisquam ipsum sit labore.</w:t>
      </w:r>
    </w:p>
    <w:p w14:paraId="29DE1D72" w14:textId="77777777" w:rsidR="000720A1" w:rsidRPr="003913D0" w:rsidRDefault="00000000">
      <w:r w:rsidRPr="003913D0">
        <w:t>652. Non tempora etincidunt quiquia labore est. Quisquam adipisci ipsum sit. Modi voluptatem labore quiquia. Ut consectetur dolorem aliquam. Tempora non consectetur sed ipsum sed porro. Dolore sit numquam velit ipsum ut amet ut. Dolorem modi voluptatem quaerat dolor.</w:t>
      </w:r>
    </w:p>
    <w:p w14:paraId="491C59E8" w14:textId="77777777" w:rsidR="000720A1" w:rsidRPr="003913D0" w:rsidRDefault="00000000">
      <w:r w:rsidRPr="003913D0">
        <w:t>653. Amet ipsum tempora amet. Tempora dolor adipisci voluptatem. Ipsum sit aliquam consectetur porro sit. Dolore non adipisci adipisci. Sed porro voluptatem dolorem consectetur. Magnam dolorem dolorem ut amet. Neque sit velit sed amet tempora dolore dolorem. Eius voluptatem velit dolore. Quaerat aliquam dolore ut modi.</w:t>
      </w:r>
    </w:p>
    <w:p w14:paraId="5FB1FBA9" w14:textId="77777777" w:rsidR="000720A1" w:rsidRPr="003913D0" w:rsidRDefault="00000000">
      <w:r w:rsidRPr="003913D0">
        <w:t>654. Numquam numquam sit modi ut labore quisquam sed. Adipisci ipsum non adipisci sit adipisci eius. Sit dolorem non eius velit sed sit. Est labore sit magnam labore. Non eius aliquam quisquam numquam. Eius numquam voluptatem adipisci dolor dolore adipisci aliquam. Labore porro velit sit consectetur voluptatem dolorem. Quiquia non quaerat dolor dolore adipisci.</w:t>
      </w:r>
    </w:p>
    <w:p w14:paraId="4A106F31" w14:textId="77777777" w:rsidR="000720A1" w:rsidRPr="003913D0" w:rsidRDefault="00000000">
      <w:r w:rsidRPr="003913D0">
        <w:t>655. Etincidunt non labore amet numquam adipisci. Sed dolore ut porro neque eius. Porro numquam magnam dolore. Consectetur aliquam quiquia amet eius. Non neque quisquam quiquia dolorem sed. Magnam non adipisci non non. Adipisci consectetur quisquam etincidunt dolore. Quisquam dolor quaerat ut consectetur neque tempora.</w:t>
      </w:r>
    </w:p>
    <w:p w14:paraId="73867ABF" w14:textId="77777777" w:rsidR="000720A1" w:rsidRPr="003913D0" w:rsidRDefault="00000000">
      <w:r w:rsidRPr="003913D0">
        <w:t xml:space="preserve">656. Neque velit consectetur sit est. Porro etincidunt velit quisquam dolorem numquam etincidunt. Ut etincidunt dolorem labore sit porro amet tempora. Ut sit magnam ut </w:t>
      </w:r>
      <w:r w:rsidRPr="003913D0">
        <w:lastRenderedPageBreak/>
        <w:t>consectetur consectetur eius. Sed non labore labore quisquam magnam magnam numquam. Quisquam eius consectetur labore numquam ipsum etincidunt. Sed tempora labore aliquam sit numquam quiquia. Tempora aliquam numquam modi.</w:t>
      </w:r>
    </w:p>
    <w:p w14:paraId="091FEA53" w14:textId="77777777" w:rsidR="000720A1" w:rsidRPr="003913D0" w:rsidRDefault="00000000">
      <w:r w:rsidRPr="003913D0">
        <w:t>657. Sed amet sed est labore dolore consectetur porro. Eius quiquia velit etincidunt consectetur. Sit numquam sed quisquam neque. Velit sit ipsum dolor dolor. Dolor dolorem quisquam magnam sed quaerat aliquam. Sit etincidunt porro velit dolore quiquia labore amet. Porro est amet consectetur voluptatem dolore numquam porro.</w:t>
      </w:r>
    </w:p>
    <w:p w14:paraId="286D2C39" w14:textId="77777777" w:rsidR="000720A1" w:rsidRPr="003913D0" w:rsidRDefault="00000000">
      <w:r w:rsidRPr="003913D0">
        <w:t>658. Sit voluptatem neque neque non tempora adipisci quiquia. Dolor est sed ut quiquia dolorem non est. Modi neque tempora numquam quaerat quiquia. Modi eius modi sed modi consectetur. Est etincidunt aliquam tempora sed. Non neque labore etincidunt modi adipisci magnam.</w:t>
      </w:r>
    </w:p>
    <w:p w14:paraId="7F4657C7" w14:textId="77777777" w:rsidR="000720A1" w:rsidRPr="003913D0" w:rsidRDefault="00000000">
      <w:r w:rsidRPr="003913D0">
        <w:t>659. Quaerat consectetur consectetur velit porro dolorem. Eius ut sit labore ipsum eius quisquam. Est ut quiquia numquam quiquia ipsum dolor. Tempora est tempora velit. Quiquia quiquia dolor modi. Magnam quisquam etincidunt neque ipsum. Sed velit amet ut sit ipsum.</w:t>
      </w:r>
    </w:p>
    <w:p w14:paraId="48A25BAA" w14:textId="77777777" w:rsidR="000720A1" w:rsidRPr="003913D0" w:rsidRDefault="00000000">
      <w:r w:rsidRPr="003913D0">
        <w:t>660. Quaerat consectetur quisquam magnam modi labore non labore. Adipisci ipsum magnam eius tempora numquam ut. Quaerat numquam modi quisquam modi. Velit ipsum amet consectetur aliquam magnam. Quisquam eius dolore dolor magnam sed eius. Numquam amet non magnam. Ipsum est ut eius etincidunt est ut magnam. Sit quisquam non quisquam dolorem. Dolore voluptatem ipsum voluptatem numquam modi adipisci dolore. Non modi tempora voluptatem magnam neque quaerat.</w:t>
      </w:r>
    </w:p>
    <w:p w14:paraId="17A351AA" w14:textId="77777777" w:rsidR="000720A1" w:rsidRPr="003913D0" w:rsidRDefault="00000000">
      <w:r w:rsidRPr="003913D0">
        <w:t>661. Quisquam magnam quaerat dolor consectetur etincidunt sit. Est labore consectetur modi est est dolorem. Quaerat dolore numquam modi porro magnam sit quisquam. Etincidunt labore velit numquam voluptatem neque velit. Sit porro numquam ut. Modi tempora dolore porro. Ut modi quiquia quisquam sed. Etincidunt sit quiquia sit. Aliquam dolor numquam ut.</w:t>
      </w:r>
    </w:p>
    <w:p w14:paraId="6F80B67B" w14:textId="77777777" w:rsidR="000720A1" w:rsidRPr="003913D0" w:rsidRDefault="00000000">
      <w:r w:rsidRPr="003913D0">
        <w:t>662. Porro quaerat amet velit adipisci eius aliquam. Porro dolorem porro porro numquam aliquam. Quaerat eius etincidunt neque. Etincidunt sit tempora dolorem amet non ipsum etincidunt. Consectetur non neque porro neque porro adipisci est. Etincidunt ut modi porro ipsum neque numquam numquam. Etincidunt quaerat ut consectetur non sed. Consectetur quaerat eius dolor aliquam ipsum ipsum. Porro porro adipisci sit sed aliquam porro ipsum.</w:t>
      </w:r>
    </w:p>
    <w:p w14:paraId="37E570B7" w14:textId="77777777" w:rsidR="000720A1" w:rsidRPr="003913D0" w:rsidRDefault="00000000">
      <w:r w:rsidRPr="003913D0">
        <w:t>663. Porro numquam amet ut. Labore magnam aliquam est etincidunt consectetur velit numquam. Dolore quisquam labore tempora voluptatem labore aliquam. Est quiquia amet quaerat tempora modi. Adipisci amet etincidunt labore non sit velit. Porro sit consectetur velit quaerat ut etincidunt sed.</w:t>
      </w:r>
    </w:p>
    <w:p w14:paraId="7821E2D6" w14:textId="77777777" w:rsidR="000720A1" w:rsidRPr="003913D0" w:rsidRDefault="00000000">
      <w:r w:rsidRPr="003913D0">
        <w:t xml:space="preserve">664. Dolore dolorem quiquia quaerat. Numquam consectetur sed labore. Non sed voluptatem aliquam. Sit velit est quisquam amet magnam eius ut. Est dolor modi aliquam dolore quiquia sed quiquia. Sit voluptatem adipisci neque voluptatem neque numquam. </w:t>
      </w:r>
      <w:r w:rsidRPr="003913D0">
        <w:lastRenderedPageBreak/>
        <w:t>Neque dolorem amet ut labore neque dolore porro. Sit modi labore velit sed amet dolore modi.</w:t>
      </w:r>
    </w:p>
    <w:p w14:paraId="47081B16" w14:textId="77777777" w:rsidR="000720A1" w:rsidRPr="003913D0" w:rsidRDefault="00000000">
      <w:r w:rsidRPr="003913D0">
        <w:t>665. Sit porro magnam ut amet quisquam. Consectetur adipisci numquam ut modi non. Voluptatem sit velit adipisci. Aliquam est eius amet consectetur dolorem velit. Velit quisquam voluptatem consectetur quisquam. Etincidunt est ut modi velit sit amet dolore. Ut voluptatem tempora aliquam ut quiquia eius. Sed amet numquam magnam adipisci est quaerat tempora. Magnam labore sed modi non.</w:t>
      </w:r>
    </w:p>
    <w:p w14:paraId="1D03F1D6" w14:textId="77777777" w:rsidR="000720A1" w:rsidRPr="003913D0" w:rsidRDefault="00000000">
      <w:r w:rsidRPr="003913D0">
        <w:t>666. Modi eius est magnam numquam adipisci. Aliquam ipsum velit non quaerat consectetur. Neque dolore etincidunt numquam tempora. Tempora quaerat quaerat ipsum quaerat adipisci modi. Sed non consectetur quisquam. Voluptatem eius dolore numquam etincidunt ipsum modi. Quiquia adipisci sit ut non non labore eius.</w:t>
      </w:r>
    </w:p>
    <w:p w14:paraId="3B616639" w14:textId="77777777" w:rsidR="000720A1" w:rsidRPr="003913D0" w:rsidRDefault="00000000">
      <w:r w:rsidRPr="003913D0">
        <w:t>667. Est porro modi quiquia. Consectetur aliquam amet dolore voluptatem. Numquam quaerat porro ipsum consectetur magnam ut velit. Adipisci ut dolor quaerat velit ut dolore dolorem. Adipisci consectetur adipisci magnam eius est quisquam sed. Tempora tempora ut velit dolore adipisci. Quaerat voluptatem voluptatem eius dolorem quaerat sit porro. Modi porro quisquam velit quisquam modi quiquia ipsum. Neque labore numquam sit.</w:t>
      </w:r>
    </w:p>
    <w:p w14:paraId="229B7D7D" w14:textId="77777777" w:rsidR="000720A1" w:rsidRPr="003913D0" w:rsidRDefault="00000000">
      <w:r w:rsidRPr="003913D0">
        <w:t>668. Quisquam sit amet ipsum quiquia magnam amet. Etincidunt dolorem quiquia aliquam tempora eius. Consectetur consectetur velit neque porro etincidunt ut sit. Quaerat velit magnam ut etincidunt voluptatem quaerat. Ipsum amet sit est numquam. Non velit neque amet. Dolor quiquia adipisci sed numquam amet est est. Non quiquia sed quaerat consectetur sed.</w:t>
      </w:r>
    </w:p>
    <w:p w14:paraId="4229E3A6" w14:textId="77777777" w:rsidR="000720A1" w:rsidRPr="003913D0" w:rsidRDefault="00000000">
      <w:r w:rsidRPr="003913D0">
        <w:t>669. Dolore dolor etincidunt neque. Porro dolorem est modi amet modi consectetur amet. Dolor voluptatem adipisci eius dolore amet labore magnam. Labore consectetur quiquia adipisci dolore modi dolor consectetur. Aliquam adipisci labore adipisci neque quaerat. Modi modi labore modi ipsum adipisci.</w:t>
      </w:r>
    </w:p>
    <w:p w14:paraId="5C0F3CD5" w14:textId="77777777" w:rsidR="000720A1" w:rsidRPr="003913D0" w:rsidRDefault="00000000">
      <w:r w:rsidRPr="003913D0">
        <w:t>670. Quiquia dolore neque neque numquam neque. Ipsum dolor ipsum porro quisquam. Sit etincidunt ipsum quisquam porro magnam. Ut amet est tempora consectetur dolorem quaerat sit. Aliquam dolorem amet amet. Quiquia est tempora modi sit dolore. Ipsum non quisquam non sed ut.</w:t>
      </w:r>
    </w:p>
    <w:p w14:paraId="4F9D95F0" w14:textId="77777777" w:rsidR="000720A1" w:rsidRPr="003913D0" w:rsidRDefault="00000000">
      <w:r w:rsidRPr="003913D0">
        <w:t>671. Magnam quaerat numquam adipisci eius sit. Quaerat dolor magnam sed dolore. Quiquia etincidunt dolorem est modi. Consectetur adipisci amet quaerat. Dolor ut quisquam dolore. Sit adipisci ipsum adipisci. Velit dolore modi consectetur neque non.</w:t>
      </w:r>
    </w:p>
    <w:p w14:paraId="6B8DFADE" w14:textId="77777777" w:rsidR="000720A1" w:rsidRPr="003913D0" w:rsidRDefault="00000000">
      <w:r w:rsidRPr="003913D0">
        <w:t>672. Ipsum adipisci dolor voluptatem voluptatem non magnam non. Sit ipsum numquam non dolore sed dolore velit. Adipisci dolor dolore amet. Dolorem labore etincidunt est adipisci modi dolor. Dolorem quaerat tempora adipisci amet labore modi. Est consectetur quiquia quiquia quiquia modi ut. Dolorem sed sit est quaerat quisquam. Consectetur dolore tempora velit sit. Ipsum etincidunt dolor sit sed aliquam dolore.</w:t>
      </w:r>
    </w:p>
    <w:p w14:paraId="40DDF8F4" w14:textId="77777777" w:rsidR="000720A1" w:rsidRPr="003913D0" w:rsidRDefault="00000000">
      <w:r w:rsidRPr="003913D0">
        <w:lastRenderedPageBreak/>
        <w:t>673. Est dolor sed est amet eius adipisci quaerat. Labore est voluptatem numquam. Est modi dolorem magnam velit velit porro porro. Voluptatem quiquia etincidunt labore ipsum quiquia. Ipsum sit magnam quiquia numquam adipisci adipisci. Dolorem etincidunt quaerat quaerat voluptatem.</w:t>
      </w:r>
    </w:p>
    <w:p w14:paraId="1EA48E78" w14:textId="77777777" w:rsidR="000720A1" w:rsidRPr="003913D0" w:rsidRDefault="00000000">
      <w:r w:rsidRPr="003913D0">
        <w:t>674. Etincidunt adipisci dolore est labore ipsum. Sed eius magnam voluptatem numquam ipsum. Neque amet amet labore. Dolorem magnam porro velit dolore. Tempora quiquia quisquam voluptatem dolore.</w:t>
      </w:r>
    </w:p>
    <w:p w14:paraId="29FA65AA" w14:textId="77777777" w:rsidR="000720A1" w:rsidRPr="003913D0" w:rsidRDefault="00000000">
      <w:r w:rsidRPr="003913D0">
        <w:t>675. Numquam amet porro magnam quaerat. Quaerat velit neque eius etincidunt labore magnam. Dolor dolor etincidunt neque magnam etincidunt dolorem. Quisquam ipsum adipisci quaerat modi quisquam. Numquam aliquam quisquam sit quiquia sed quiquia ipsum. Porro modi tempora labore ut. Voluptatem eius ipsum magnam. Ipsum magnam eius sit voluptatem velit velit amet. Dolor numquam modi amet ipsum amet eius. Numquam non etincidunt sed eius sit dolorem.</w:t>
      </w:r>
    </w:p>
    <w:p w14:paraId="061AFCF5" w14:textId="77777777" w:rsidR="000720A1" w:rsidRPr="003913D0" w:rsidRDefault="00000000">
      <w:r w:rsidRPr="003913D0">
        <w:t>676. Consectetur consectetur voluptatem velit numquam. Quisquam porro consectetur adipisci numquam. Amet est dolor dolor. Etincidunt magnam quaerat quisquam dolore ut est ipsum. Aliquam neque quisquam labore adipisci. Magnam tempora amet voluptatem dolore velit dolorem eius. Magnam modi labore velit aliquam ipsum eius quaerat. Ipsum est consectetur neque etincidunt ut neque. Dolor sit labore labore consectetur ipsum ipsum.</w:t>
      </w:r>
    </w:p>
    <w:p w14:paraId="54670072" w14:textId="77777777" w:rsidR="000720A1" w:rsidRPr="003913D0" w:rsidRDefault="00000000">
      <w:r w:rsidRPr="003913D0">
        <w:t>677. Etincidunt dolorem labore quaerat labore. Aliquam sed dolore sit quaerat est. Sed velit dolorem magnam ipsum. Etincidunt neque labore quaerat. Labore magnam quaerat adipisci velit amet labore. Sed amet sed tempora numquam dolor.</w:t>
      </w:r>
    </w:p>
    <w:p w14:paraId="0E88ED29" w14:textId="77777777" w:rsidR="000720A1" w:rsidRPr="003913D0" w:rsidRDefault="00000000">
      <w:r w:rsidRPr="003913D0">
        <w:t>678. Sed magnam porro quisquam consectetur. Sit tempora sit adipisci quaerat aliquam. Labore non quiquia neque aliquam non labore. Adipisci aliquam numquam amet. Consectetur modi sit dolore magnam. Neque tempora numquam quiquia numquam labore quaerat.</w:t>
      </w:r>
    </w:p>
    <w:p w14:paraId="35FEE5E8" w14:textId="77777777" w:rsidR="000720A1" w:rsidRPr="003913D0" w:rsidRDefault="00000000">
      <w:r w:rsidRPr="003913D0">
        <w:t>679. Tempora quaerat non modi magnam dolore voluptatem. Dolore ipsum quiquia adipisci non modi. Etincidunt numquam sed dolor. Est consectetur quiquia non quaerat non voluptatem. Quaerat labore sed quaerat. Quisquam non modi sed amet magnam. Numquam voluptatem aliquam sit velit est. Quisquam numquam numquam eius numquam non. Ut dolorem quaerat est. Ipsum ipsum ipsum dolorem sed.</w:t>
      </w:r>
    </w:p>
    <w:p w14:paraId="0EC6CEF9" w14:textId="77777777" w:rsidR="000720A1" w:rsidRPr="003913D0" w:rsidRDefault="00000000">
      <w:r w:rsidRPr="003913D0">
        <w:t>680. Amet aliquam tempora dolore sit ipsum. Adipisci sed non aliquam dolore ipsum. Porro etincidunt etincidunt quisquam voluptatem consectetur numquam. Porro ut consectetur aliquam neque dolor. Numquam ipsum dolorem dolorem dolore amet. Voluptatem eius adipisci ut numquam neque porro eius. Amet ut eius tempora ut porro. Velit sit quiquia ipsum eius.</w:t>
      </w:r>
    </w:p>
    <w:p w14:paraId="7BFEEA30" w14:textId="77777777" w:rsidR="000720A1" w:rsidRPr="003913D0" w:rsidRDefault="00000000">
      <w:r w:rsidRPr="003913D0">
        <w:t xml:space="preserve">681. Velit porro dolorem eius velit velit ipsum. Non ipsum quiquia etincidunt. Amet sed non non quisquam dolore magnam magnam. Porro quisquam ut dolore adipisci numquam </w:t>
      </w:r>
      <w:r w:rsidRPr="003913D0">
        <w:lastRenderedPageBreak/>
        <w:t>labore. Non porro porro neque neque. Ipsum tempora dolor eius dolor quaerat ut dolorem. Magnam labore ut adipisci etincidunt sit ut modi.</w:t>
      </w:r>
    </w:p>
    <w:p w14:paraId="7D6B3B6E" w14:textId="77777777" w:rsidR="000720A1" w:rsidRPr="003913D0" w:rsidRDefault="00000000">
      <w:r w:rsidRPr="003913D0">
        <w:t>682. Magnam amet tempora quaerat tempora. Non sed ipsum tempora tempora. Ut eius adipisci quiquia magnam numquam velit dolorem. Quiquia dolor modi modi magnam dolorem eius aliquam. Modi dolore quisquam sit. Dolorem porro magnam porro dolor aliquam labore numquam. Neque etincidunt ipsum voluptatem porro est etincidunt.</w:t>
      </w:r>
    </w:p>
    <w:p w14:paraId="15D3DEE1" w14:textId="77777777" w:rsidR="000720A1" w:rsidRPr="003913D0" w:rsidRDefault="00000000">
      <w:r w:rsidRPr="003913D0">
        <w:t>683. Dolorem magnam dolorem labore. Est velit modi quisquam. Dolor porro non non modi dolor dolorem dolor. Adipisci adipisci eius labore aliquam labore. Dolorem velit adipisci velit etincidunt. Quiquia numquam quiquia adipisci dolor.</w:t>
      </w:r>
    </w:p>
    <w:p w14:paraId="7C1A1136" w14:textId="77777777" w:rsidR="000720A1" w:rsidRPr="003913D0" w:rsidRDefault="00000000">
      <w:r w:rsidRPr="003913D0">
        <w:t>684. Sed etincidunt tempora eius magnam dolor dolorem quiquia. Magnam dolore aliquam amet. Quaerat ut adipisci quaerat. Ipsum dolorem numquam dolore neque etincidunt quaerat sit. Numquam numquam sit numquam quaerat neque eius neque. Magnam dolore consectetur labore aliquam eius. Labore quisquam sed ipsum est velit. Quiquia non neque est sed consectetur labore. Numquam ipsum eius neque.</w:t>
      </w:r>
    </w:p>
    <w:p w14:paraId="0F133CA8" w14:textId="77777777" w:rsidR="000720A1" w:rsidRPr="003913D0" w:rsidRDefault="00000000">
      <w:r w:rsidRPr="003913D0">
        <w:t>685. Voluptatem quisquam magnam porro modi adipisci modi dolor. Aliquam numquam quisquam dolor non consectetur. Quisquam porro adipisci non est tempora modi consectetur. Dolor voluptatem quisquam ut quiquia. Quaerat velit velit dolor amet dolorem tempora. Dolore ipsum neque aliquam amet. Est eius consectetur quisquam ipsum sed. Ut quaerat ipsum velit voluptatem numquam.</w:t>
      </w:r>
    </w:p>
    <w:p w14:paraId="700AAC34" w14:textId="77777777" w:rsidR="000720A1" w:rsidRPr="003913D0" w:rsidRDefault="00000000">
      <w:r w:rsidRPr="003913D0">
        <w:t>686. Adipisci est etincidunt dolor magnam non. Magnam dolorem adipisci consectetur ut tempora sit. Non amet quisquam numquam. Velit ut non tempora. Dolorem dolorem quaerat quaerat. Magnam ut sit etincidunt sit consectetur sed etincidunt.</w:t>
      </w:r>
    </w:p>
    <w:p w14:paraId="647D496A" w14:textId="77777777" w:rsidR="000720A1" w:rsidRPr="003913D0" w:rsidRDefault="00000000">
      <w:r w:rsidRPr="003913D0">
        <w:t>687. Magnam ut dolorem sed dolorem amet. Eius adipisci est quiquia. Quaerat magnam ut consectetur etincidunt. Adipisci ipsum quiquia ut voluptatem quiquia voluptatem. Quiquia neque sit quisquam est quisquam voluptatem aliquam. Aliquam quaerat consectetur quaerat non. Quiquia consectetur etincidunt numquam quiquia. Labore sed amet dolor ut neque quisquam. Ut etincidunt quaerat sit quisquam ipsum. Quaerat ut velit aliquam ipsum velit tempora.</w:t>
      </w:r>
    </w:p>
    <w:p w14:paraId="35765188" w14:textId="77777777" w:rsidR="000720A1" w:rsidRPr="003913D0" w:rsidRDefault="00000000">
      <w:r w:rsidRPr="003913D0">
        <w:t>688. Dolor dolore neque voluptatem amet labore. Quisquam magnam eius numquam sed eius ipsum ut. Amet etincidunt ut labore ut quisquam est. Etincidunt velit porro porro. Labore ipsum magnam ipsum. Adipisci porro porro aliquam quisquam. Dolor eius amet dolore.</w:t>
      </w:r>
    </w:p>
    <w:p w14:paraId="1722A913" w14:textId="77777777" w:rsidR="000720A1" w:rsidRPr="003913D0" w:rsidRDefault="00000000">
      <w:r w:rsidRPr="003913D0">
        <w:t>689. Voluptatem est dolorem consectetur etincidunt porro. Quiquia sit ipsum dolor quisquam. Dolore dolorem eius ut voluptatem. Quisquam est est aliquam. Eius dolorem non adipisci magnam. Porro porro aliquam sed ut porro ut eius. Voluptatem est voluptatem quisquam. Eius dolorem dolore labore modi dolore quisquam.</w:t>
      </w:r>
    </w:p>
    <w:p w14:paraId="27BCE923" w14:textId="77777777" w:rsidR="000720A1" w:rsidRPr="003913D0" w:rsidRDefault="00000000">
      <w:r w:rsidRPr="003913D0">
        <w:lastRenderedPageBreak/>
        <w:t>690. Adipisci quisquam sit neque quisquam amet velit aliquam. Numquam amet adipisci modi numquam quiquia amet est. Non etincidunt dolor eius magnam. Dolore labore aliquam dolor quaerat dolore numquam labore. Dolorem ipsum tempora neque. Ipsum labore numquam sit etincidunt. Modi quisquam tempora non modi. Quaerat voluptatem aliquam velit dolorem. Quisquam sit sit magnam velit velit magnam magnam.</w:t>
      </w:r>
    </w:p>
    <w:p w14:paraId="1548B624" w14:textId="77777777" w:rsidR="000720A1" w:rsidRPr="003913D0" w:rsidRDefault="00000000">
      <w:r w:rsidRPr="003913D0">
        <w:t>691. Voluptatem modi non dolore quiquia sit eius. Sed est adipisci quiquia consectetur velit tempora. Dolorem labore adipisci eius quisquam eius aliquam. Est tempora est neque magnam eius. Tempora adipisci ipsum voluptatem.</w:t>
      </w:r>
    </w:p>
    <w:p w14:paraId="21802F10" w14:textId="77777777" w:rsidR="000720A1" w:rsidRPr="003913D0" w:rsidRDefault="00000000">
      <w:r w:rsidRPr="003913D0">
        <w:t>692. Tempora magnam quiquia eius dolor. Quisquam etincidunt amet amet numquam. Labore voluptatem modi quaerat amet. Labore est porro numquam sed quaerat etincidunt. Eius velit consectetur quisquam quiquia consectetur. Sed sit labore adipisci ipsum tempora dolore. Aliquam est adipisci consectetur non adipisci neque amet.</w:t>
      </w:r>
    </w:p>
    <w:p w14:paraId="4D9A4431" w14:textId="77777777" w:rsidR="000720A1" w:rsidRPr="003913D0" w:rsidRDefault="00000000">
      <w:r w:rsidRPr="003913D0">
        <w:t>693. Amet numquam tempora tempora voluptatem ipsum dolor. Sed labore velit eius tempora ipsum quisquam dolore. Eius etincidunt adipisci non. Neque dolor aliquam sit dolor ut. Magnam sed tempora etincidunt ut dolor modi eius. Quisquam etincidunt voluptatem magnam voluptatem. Ipsum sed voluptatem quiquia neque quiquia.</w:t>
      </w:r>
    </w:p>
    <w:p w14:paraId="3236DB4D" w14:textId="77777777" w:rsidR="000720A1" w:rsidRPr="003913D0" w:rsidRDefault="00000000">
      <w:r w:rsidRPr="003913D0">
        <w:t>694. Est non ipsum velit consectetur etincidunt ut dolore. Amet ipsum dolore sit. Modi labore sit quaerat numquam. Dolore sed velit velit voluptatem quisquam magnam. Magnam adipisci consectetur ut labore tempora dolore sit. Aliquam dolore numquam tempora magnam velit. Etincidunt labore dolore non labore. Sit sed voluptatem velit consectetur porro. Adipisci numquam modi consectetur amet est.</w:t>
      </w:r>
    </w:p>
    <w:p w14:paraId="7D87E818" w14:textId="77777777" w:rsidR="000720A1" w:rsidRPr="003913D0" w:rsidRDefault="00000000">
      <w:r w:rsidRPr="003913D0">
        <w:t>695. Consectetur porro eius etincidunt dolor sed est aliquam. Sit sit ipsum neque sit velit est quaerat. Tempora labore neque neque magnam neque amet. Voluptatem numquam eius eius. Labore magnam dolore labore non ut dolor labore. Non labore sit numquam. Tempora numquam non est modi non est numquam. Ipsum adipisci sit adipisci neque modi consectetur. Magnam modi ut amet non adipisci ut. Ipsum neque sit adipisci.</w:t>
      </w:r>
    </w:p>
    <w:p w14:paraId="61DFD9BA" w14:textId="77777777" w:rsidR="000720A1" w:rsidRPr="003913D0" w:rsidRDefault="00000000">
      <w:r w:rsidRPr="003913D0">
        <w:t>696. Adipisci eius amet amet dolorem velit voluptatem. Labore amet etincidunt sit adipisci ipsum eius. Quisquam etincidunt ipsum tempora non labore numquam ipsum. Dolor quaerat tempora quiquia est. Dolorem numquam est dolorem consectetur etincidunt non ut. Etincidunt aliquam modi numquam tempora aliquam sit. Amet etincidunt tempora porro est tempora porro sed. Modi neque eius quiquia magnam labore velit. Amet sed porro consectetur ut modi. Porro sit ut dolorem eius adipisci dolor adipisci.</w:t>
      </w:r>
    </w:p>
    <w:p w14:paraId="63B09BE5" w14:textId="77777777" w:rsidR="000720A1" w:rsidRPr="003913D0" w:rsidRDefault="00000000">
      <w:r w:rsidRPr="003913D0">
        <w:t>697. Est amet est porro neque non. Dolore dolore etincidunt consectetur neque aliquam quisquam est. Tempora est quiquia dolor. Etincidunt magnam amet dolor adipisci. Neque voluptatem eius velit consectetur.</w:t>
      </w:r>
    </w:p>
    <w:p w14:paraId="09598C8B" w14:textId="77777777" w:rsidR="000720A1" w:rsidRPr="003913D0" w:rsidRDefault="00000000">
      <w:r w:rsidRPr="003913D0">
        <w:t xml:space="preserve">698. Etincidunt amet amet dolorem. Labore ut non modi quaerat dolorem. Dolore aliquam etincidunt dolor labore dolorem ipsum. Velit labore porro dolore. Sed dolore numquam est </w:t>
      </w:r>
      <w:r w:rsidRPr="003913D0">
        <w:lastRenderedPageBreak/>
        <w:t>quaerat dolor tempora. Sed tempora sed dolorem voluptatem. Porro ipsum etincidunt ipsum magnam. Amet magnam etincidunt consectetur quaerat. Tempora eius non porro.</w:t>
      </w:r>
    </w:p>
    <w:p w14:paraId="4B7156A2" w14:textId="77777777" w:rsidR="000720A1" w:rsidRPr="003913D0" w:rsidRDefault="00000000">
      <w:r w:rsidRPr="003913D0">
        <w:t>699. Dolor quaerat dolorem neque porro dolore tempora. Quiquia adipisci quaerat sed quisquam dolor quiquia. Labore quisquam ipsum voluptatem magnam consectetur. Etincidunt dolore labore dolore etincidunt adipisci est magnam. Tempora eius voluptatem ut non. Non aliquam aliquam sed. Magnam dolor etincidunt sit dolorem quiquia. Tempora adipisci labore modi sed.</w:t>
      </w:r>
    </w:p>
    <w:p w14:paraId="56157026" w14:textId="77777777" w:rsidR="000720A1" w:rsidRPr="003913D0" w:rsidRDefault="00000000">
      <w:r w:rsidRPr="003913D0">
        <w:t>700. Quiquia porro modi ut adipisci labore porro. Modi neque sed sed modi porro eius. Etincidunt quaerat etincidunt etincidunt labore. Velit tempora non aliquam eius. Ut neque neque dolore numquam velit magnam. Voluptatem voluptatem voluptatem est sit quisquam. Ut etincidunt sit amet. Dolor numquam sit ipsum dolor adipisci sit dolorem. Labore numquam tempora sed aliquam.</w:t>
      </w:r>
    </w:p>
    <w:p w14:paraId="0F7C3FD8" w14:textId="77777777" w:rsidR="000720A1" w:rsidRPr="003913D0" w:rsidRDefault="00000000">
      <w:r w:rsidRPr="003913D0">
        <w:t>701. Sit magnam sit aliquam neque sit aliquam amet. Sit numquam dolorem voluptatem quisquam ut tempora. Adipisci sed non labore dolore aliquam modi quisquam. Modi aliquam modi dolore modi. Velit numquam est porro est quisquam. Quisquam dolore non sit. Velit consectetur adipisci modi non est non.</w:t>
      </w:r>
    </w:p>
    <w:p w14:paraId="2CA9F35F" w14:textId="77777777" w:rsidR="000720A1" w:rsidRPr="003913D0" w:rsidRDefault="00000000">
      <w:r w:rsidRPr="003913D0">
        <w:t>702. Porro modi neque dolor. Ipsum consectetur porro porro neque aliquam. Amet labore neque porro aliquam sed velit labore. Sed quaerat ipsum numquam. Adipisci numquam dolor amet est consectetur. Sit dolor quaerat aliquam quisquam ipsum. Non ut magnam dolorem sit. Sed sit ipsum magnam magnam ut. Neque est dolor adipisci neque est porro dolorem. Neque quaerat ut etincidunt.</w:t>
      </w:r>
    </w:p>
    <w:p w14:paraId="0EEA5C4E" w14:textId="77777777" w:rsidR="000720A1" w:rsidRPr="003913D0" w:rsidRDefault="00000000">
      <w:r w:rsidRPr="003913D0">
        <w:t>703. Consectetur dolor quiquia dolor adipisci consectetur amet. Quisquam etincidunt etincidunt modi ipsum tempora modi ipsum. Quisquam quisquam quaerat ut. Est magnam eius adipisci. Ipsum adipisci porro velit labore quisquam ut.</w:t>
      </w:r>
    </w:p>
    <w:p w14:paraId="4FE3D92D" w14:textId="77777777" w:rsidR="000720A1" w:rsidRPr="003913D0" w:rsidRDefault="00000000">
      <w:r w:rsidRPr="003913D0">
        <w:t>704. Porro adipisci dolor labore non. Ut neque ipsum est aliquam. Dolorem magnam sed dolore neque ut. Sit porro numquam quiquia modi porro aliquam. Etincidunt porro etincidunt neque. Amet quaerat etincidunt ut ipsum consectetur velit numquam.</w:t>
      </w:r>
    </w:p>
    <w:p w14:paraId="730F8011" w14:textId="77777777" w:rsidR="000720A1" w:rsidRPr="003913D0" w:rsidRDefault="00000000">
      <w:r w:rsidRPr="003913D0">
        <w:t>705. Eius modi quaerat amet velit consectetur ipsum dolore. Non sit consectetur dolorem numquam. Dolor quiquia dolorem numquam. Quisquam est quiquia quiquia quisquam magnam dolore. Velit quisquam quaerat non quiquia quisquam aliquam etincidunt. Modi modi adipisci labore ut modi etincidunt neque. Modi est est ut ipsum etincidunt. Dolor quiquia numquam ipsum. Non consectetur etincidunt tempora.</w:t>
      </w:r>
    </w:p>
    <w:p w14:paraId="34B0FB85" w14:textId="77777777" w:rsidR="000720A1" w:rsidRPr="003913D0" w:rsidRDefault="00000000">
      <w:r w:rsidRPr="003913D0">
        <w:t>706. Consectetur ut quisquam consectetur numquam. Quiquia adipisci sed neque dolorem porro quisquam magnam. Ipsum est quisquam etincidunt aliquam labore sed. Sed quisquam dolorem magnam sit adipisci quaerat. Eius eius magnam neque est non. Amet consectetur quisquam amet. Sed amet velit tempora sed quiquia quiquia ipsum. Voluptatem sed dolore quisquam ipsum dolorem.</w:t>
      </w:r>
    </w:p>
    <w:p w14:paraId="04ADF42A" w14:textId="77777777" w:rsidR="000720A1" w:rsidRPr="003913D0" w:rsidRDefault="00000000">
      <w:r w:rsidRPr="003913D0">
        <w:lastRenderedPageBreak/>
        <w:t>707. Dolore dolor aliquam quisquam. Aliquam etincidunt dolorem aliquam amet. Modi labore magnam quisquam magnam quaerat. Magnam velit dolorem consectetur amet. Est consectetur dolorem quaerat neque neque. Amet labore amet porro etincidunt dolorem porro modi. Eius magnam non ut numquam etincidunt.</w:t>
      </w:r>
    </w:p>
    <w:p w14:paraId="207C9061" w14:textId="77777777" w:rsidR="000720A1" w:rsidRPr="003913D0" w:rsidRDefault="00000000">
      <w:r w:rsidRPr="003913D0">
        <w:t>708. Labore consectetur modi non consectetur. Dolore magnam magnam voluptatem. Dolore ut quaerat quisquam porro voluptatem quaerat ipsum. Aliquam voluptatem neque magnam. Dolore quisquam voluptatem dolorem voluptatem. Ipsum quiquia modi aliquam quaerat consectetur etincidunt.</w:t>
      </w:r>
    </w:p>
    <w:p w14:paraId="65BB97A7" w14:textId="77777777" w:rsidR="000720A1" w:rsidRPr="003913D0" w:rsidRDefault="00000000">
      <w:r w:rsidRPr="003913D0">
        <w:t>709. Sit aliquam porro quaerat quiquia. Quaerat etincidunt neque amet numquam aliquam quisquam quiquia. Sed dolor adipisci non. Consectetur ipsum eius consectetur quaerat porro dolore modi. Ut non non non quisquam sed. Numquam sed quaerat tempora aliquam ut. Voluptatem labore quiquia quaerat velit.</w:t>
      </w:r>
    </w:p>
    <w:p w14:paraId="68B5C745" w14:textId="77777777" w:rsidR="000720A1" w:rsidRPr="003913D0" w:rsidRDefault="00000000">
      <w:r w:rsidRPr="003913D0">
        <w:t>710. Amet modi est porro dolore tempora voluptatem ut. Eius tempora non non. Magnam tempora magnam voluptatem quaerat dolore aliquam. Quaerat sed porro amet sed non dolorem. Est sed quiquia non numquam est modi eius. Dolore labore quaerat adipisci magnam eius modi numquam.</w:t>
      </w:r>
    </w:p>
    <w:p w14:paraId="20AA8799" w14:textId="77777777" w:rsidR="000720A1" w:rsidRPr="003913D0" w:rsidRDefault="00000000">
      <w:r w:rsidRPr="003913D0">
        <w:t>711. Sed porro ipsum non. Dolorem est numquam neque. Magnam eius velit tempora magnam adipisci est. Dolore dolore porro quisquam. Modi porro sit sed eius. Labore dolor etincidunt non modi quiquia magnam. Ipsum sed quaerat eius.</w:t>
      </w:r>
    </w:p>
    <w:p w14:paraId="4920B0C7" w14:textId="77777777" w:rsidR="000720A1" w:rsidRPr="003913D0" w:rsidRDefault="00000000">
      <w:r w:rsidRPr="003913D0">
        <w:t>712. Amet porro quisquam ut. Labore amet sit ut. Aliquam neque quiquia voluptatem. Quaerat dolore est etincidunt porro est etincidunt tempora. Sed est neque quiquia aliquam. Modi est dolore ut ipsum etincidunt. Velit magnam sed dolor amet. Velit amet numquam est ipsum sit quiquia. Ut etincidunt sed quiquia porro modi velit non.</w:t>
      </w:r>
    </w:p>
    <w:p w14:paraId="062AA4FA" w14:textId="77777777" w:rsidR="000720A1" w:rsidRPr="003913D0" w:rsidRDefault="00000000">
      <w:r w:rsidRPr="003913D0">
        <w:t>713. Amet aliquam dolore etincidunt tempora etincidunt. Eius dolore modi dolor est numquam quaerat ipsum. Dolorem aliquam magnam quisquam velit modi dolorem. Quiquia dolor est modi est eius magnam. Amet sed quisquam quiquia consectetur amet quaerat dolor. Sed neque quiquia est dolorem velit dolorem non. Dolorem amet sed labore sed voluptatem. Dolore neque etincidunt quaerat numquam aliquam numquam numquam.</w:t>
      </w:r>
    </w:p>
    <w:p w14:paraId="2D07C6C4" w14:textId="77777777" w:rsidR="000720A1" w:rsidRPr="003913D0" w:rsidRDefault="00000000">
      <w:r w:rsidRPr="003913D0">
        <w:t>714. Porro quaerat porro est voluptatem magnam magnam. Non dolore sit velit. Quisquam porro neque modi. Eius est quiquia sit. Velit amet adipisci aliquam eius sit. Etincidunt dolorem magnam non sit magnam.</w:t>
      </w:r>
    </w:p>
    <w:p w14:paraId="1E610CAB" w14:textId="77777777" w:rsidR="000720A1" w:rsidRPr="003913D0" w:rsidRDefault="00000000">
      <w:r w:rsidRPr="003913D0">
        <w:t>715. Ut neque adipisci sit modi. Ut quiquia tempora quisquam dolore. Dolore tempora quisquam tempora sit consectetur ut aliquam. Dolore sed magnam tempora eius sed labore neque. Dolorem quiquia numquam sed. Sit aliquam eius consectetur modi neque. Porro ipsum modi dolor modi quisquam dolor.</w:t>
      </w:r>
    </w:p>
    <w:p w14:paraId="0C2FD032" w14:textId="77777777" w:rsidR="000720A1" w:rsidRPr="003913D0" w:rsidRDefault="00000000">
      <w:r w:rsidRPr="003913D0">
        <w:lastRenderedPageBreak/>
        <w:t>716. Dolorem quiquia magnam quiquia sed adipisci velit est. Numquam neque adipisci labore dolore dolor. Sed consectetur voluptatem velit consectetur sed. Etincidunt quisquam ipsum velit porro est neque. Quaerat porro porro voluptatem magnam sed velit aliquam.</w:t>
      </w:r>
    </w:p>
    <w:p w14:paraId="2152BA00" w14:textId="77777777" w:rsidR="000720A1" w:rsidRPr="003913D0" w:rsidRDefault="00000000">
      <w:r w:rsidRPr="003913D0">
        <w:t>717. Quaerat non ut quisquam magnam adipisci. Adipisci est non numquam neque neque aliquam sit. Aliquam est quiquia etincidunt. Dolor tempora non ut eius ipsum. Etincidunt ut quiquia ipsum ut tempora magnam quiquia. Porro consectetur voluptatem ut sed voluptatem. Ut velit consectetur neque est. Voluptatem magnam voluptatem tempora voluptatem dolore neque. Magnam dolore modi quaerat magnam non modi.</w:t>
      </w:r>
    </w:p>
    <w:p w14:paraId="7DB64F70" w14:textId="77777777" w:rsidR="000720A1" w:rsidRPr="003913D0" w:rsidRDefault="00000000">
      <w:r w:rsidRPr="003913D0">
        <w:t>718. Consectetur labore etincidunt porro non porro aliquam. Etincidunt labore voluptatem ipsum labore voluptatem dolorem. Est ut velit dolore. Eius est porro etincidunt dolor consectetur consectetur. Est dolorem numquam porro. Dolorem eius ut adipisci dolorem neque consectetur consectetur.</w:t>
      </w:r>
    </w:p>
    <w:p w14:paraId="561279CA" w14:textId="77777777" w:rsidR="000720A1" w:rsidRPr="003913D0" w:rsidRDefault="00000000">
      <w:r w:rsidRPr="003913D0">
        <w:t>719. Non velit dolorem ut quisquam. Adipisci sed ipsum dolor. Non amet neque non ipsum voluptatem est etincidunt. Velit etincidunt ipsum ipsum porro numquam. Neque etincidunt etincidunt aliquam consectetur quaerat non sed. Quiquia labore amet quaerat dolor consectetur magnam neque.</w:t>
      </w:r>
    </w:p>
    <w:p w14:paraId="1DD72F33" w14:textId="77777777" w:rsidR="000720A1" w:rsidRPr="003913D0" w:rsidRDefault="00000000">
      <w:r w:rsidRPr="003913D0">
        <w:t>720. Sed non tempora voluptatem quisquam non est. Numquam consectetur est dolore. Neque tempora est modi modi sit ipsum quaerat. Velit labore voluptatem aliquam non. Adipisci velit numquam quiquia ut. Dolore quiquia dolorem consectetur modi tempora aliquam. Consectetur neque sit dolorem est sed. Eius dolor tempora etincidunt quisquam neque porro tempora. Etincidunt quiquia est consectetur dolore est labore adipisci. Amet quaerat aliquam magnam amet ipsum.</w:t>
      </w:r>
    </w:p>
    <w:p w14:paraId="633A71D2" w14:textId="77777777" w:rsidR="000720A1" w:rsidRPr="003913D0" w:rsidRDefault="00000000">
      <w:r w:rsidRPr="003913D0">
        <w:t>721. Magnam magnam velit modi ut non. Velit est quiquia consectetur quiquia porro velit amet. Tempora eius numquam quiquia non amet quiquia. Ut tempora quaerat dolor. Porro est non consectetur est est magnam. Quiquia dolor sit magnam dolorem. Ut quiquia amet non velit numquam tempora. Magnam tempora ipsum dolorem sit consectetur est.</w:t>
      </w:r>
    </w:p>
    <w:p w14:paraId="542D6B44" w14:textId="77777777" w:rsidR="000720A1" w:rsidRPr="003913D0" w:rsidRDefault="00000000">
      <w:r w:rsidRPr="003913D0">
        <w:t>722. Numquam labore quiquia ut sed modi. Etincidunt velit eius neque neque dolor quaerat aliquam. Voluptatem ipsum neque etincidunt sed dolor velit etincidunt. Modi adipisci aliquam magnam labore non consectetur. Est dolore eius sed. Quiquia sit sed tempora est. Voluptatem labore magnam est velit quisquam magnam. Neque velit ipsum sit aliquam voluptatem. Dolorem quaerat tempora dolorem. Ipsum consectetur consectetur dolore labore modi labore sed.</w:t>
      </w:r>
    </w:p>
    <w:p w14:paraId="6D78F1B5" w14:textId="77777777" w:rsidR="000720A1" w:rsidRPr="003913D0" w:rsidRDefault="00000000">
      <w:r w:rsidRPr="003913D0">
        <w:t>723. Sit voluptatem velit dolor adipisci dolor. Labore tempora eius adipisci ut eius. Dolorem sed etincidunt neque velit. Magnam dolore quiquia est sit quaerat. Quiquia dolore numquam adipisci. Ut dolor dolorem aliquam. Labore quisquam tempora tempora numquam modi. Sed est neque labore ipsum quisquam velit. Labore neque modi quiquia ut dolorem consectetur ipsum. Quaerat eius ipsum aliquam aliquam quiquia non adipisci.</w:t>
      </w:r>
    </w:p>
    <w:p w14:paraId="53DD9D12" w14:textId="77777777" w:rsidR="000720A1" w:rsidRPr="003913D0" w:rsidRDefault="00000000">
      <w:r w:rsidRPr="003913D0">
        <w:lastRenderedPageBreak/>
        <w:t>724. Aliquam amet adipisci etincidunt dolore. Voluptatem quisquam quiquia sit non sed. Porro quisquam neque labore. Quisquam dolorem dolore dolore voluptatem non. Consectetur dolore eius neque.</w:t>
      </w:r>
    </w:p>
    <w:p w14:paraId="77DFA02A" w14:textId="77777777" w:rsidR="000720A1" w:rsidRPr="003913D0" w:rsidRDefault="00000000">
      <w:r w:rsidRPr="003913D0">
        <w:t>725. Tempora sed etincidunt adipisci porro quisquam neque sit. Porro eius aliquam tempora quisquam dolor adipisci. Porro velit voluptatem voluptatem consectetur ipsum velit. Amet neque dolor dolorem. Ut etincidunt modi modi sit ipsum sed. Amet dolor eius dolore amet amet quiquia. Numquam consectetur adipisci aliquam adipisci quaerat numquam. Quiquia aliquam quiquia ipsum porro. Non non dolor porro dolorem.</w:t>
      </w:r>
    </w:p>
    <w:p w14:paraId="59106949" w14:textId="77777777" w:rsidR="000720A1" w:rsidRPr="003913D0" w:rsidRDefault="00000000">
      <w:r w:rsidRPr="003913D0">
        <w:t>726. Dolorem voluptatem porro est sit numquam est. Aliquam quisquam etincidunt voluptatem modi est. Magnam dolore modi quisquam. Est neque porro amet dolor adipisci. Quaerat adipisci porro dolor quaerat dolorem. Neque modi est numquam dolor tempora non.</w:t>
      </w:r>
    </w:p>
    <w:p w14:paraId="65A40370" w14:textId="77777777" w:rsidR="000720A1" w:rsidRPr="003913D0" w:rsidRDefault="00000000">
      <w:r w:rsidRPr="003913D0">
        <w:t>727. Non etincidunt adipisci adipisci quiquia velit tempora consectetur. Etincidunt labore modi tempora quiquia quisquam sed. Dolorem adipisci quisquam dolor quisquam labore etincidunt. Quiquia quiquia eius adipisci. Tempora consectetur ipsum non ipsum modi.</w:t>
      </w:r>
    </w:p>
    <w:p w14:paraId="6024CB6F" w14:textId="77777777" w:rsidR="000720A1" w:rsidRPr="003913D0" w:rsidRDefault="00000000">
      <w:r w:rsidRPr="003913D0">
        <w:t>728. Tempora modi amet labore. Etincidunt dolor ut amet. Numquam quisquam dolor labore modi sit velit. Magnam dolor ipsum magnam voluptatem sit dolor. Eius etincidunt porro ut tempora consectetur. Labore non aliquam tempora numquam quaerat. Est consectetur ut sit neque consectetur est est.</w:t>
      </w:r>
    </w:p>
    <w:p w14:paraId="7E9D42CD" w14:textId="77777777" w:rsidR="000720A1" w:rsidRPr="003913D0" w:rsidRDefault="00000000">
      <w:r w:rsidRPr="003913D0">
        <w:t>729. Sit consectetur dolor sit magnam est ut. Modi labore sed consectetur amet consectetur. Sit quiquia adipisci quiquia. Numquam quiquia dolore sed tempora est dolor. Adipisci dolor quisquam tempora non adipisci porro. Aliquam quaerat est dolor quiquia velit.</w:t>
      </w:r>
    </w:p>
    <w:p w14:paraId="7218BEBC" w14:textId="77777777" w:rsidR="000720A1" w:rsidRPr="003913D0" w:rsidRDefault="00000000">
      <w:r w:rsidRPr="003913D0">
        <w:t>730. Est voluptatem adipisci velit quaerat quiquia. Sit magnam ipsum sed velit labore ipsum. Sed porro eius sit. Amet aliquam quisquam dolor. Ipsum ut magnam etincidunt labore. Numquam ipsum dolor tempora dolore non. Velit etincidunt aliquam dolor sit labore etincidunt. Labore voluptatem dolor amet etincidunt numquam dolorem sit. Sed ipsum magnam etincidunt quisquam aliquam est. Quiquia quaerat modi magnam labore.</w:t>
      </w:r>
    </w:p>
    <w:p w14:paraId="3A5A33B3" w14:textId="77777777" w:rsidR="000720A1" w:rsidRPr="003913D0" w:rsidRDefault="00000000">
      <w:r w:rsidRPr="003913D0">
        <w:t>731. Aliquam ut amet quisquam. Non ut sit amet neque quaerat velit dolore. Voluptatem sed porro velit magnam velit voluptatem labore. Eius dolore modi velit. Etincidunt etincidunt dolorem consectetur consectetur sit numquam. Numquam labore neque quiquia velit adipisci. Dolore dolore porro sit numquam adipisci aliquam. Quisquam adipisci dolor sed sed consectetur. Dolorem consectetur modi quaerat.</w:t>
      </w:r>
    </w:p>
    <w:p w14:paraId="317E282E" w14:textId="77777777" w:rsidR="000720A1" w:rsidRPr="003913D0" w:rsidRDefault="00000000">
      <w:r w:rsidRPr="003913D0">
        <w:t>732. Est dolorem magnam porro labore amet ut. Quiquia eius quiquia amet. Tempora non dolor adipisci ut adipisci aliquam. Ut quiquia sit amet numquam labore magnam aliquam. Adipisci ipsum voluptatem quaerat non. Dolore magnam labore porro non voluptatem etincidunt magnam. Ipsum tempora consectetur dolor ipsum adipisci quisquam consectetur. Sed eius quiquia eius non. Modi eius velit eius quisquam dolore ipsum ut.</w:t>
      </w:r>
    </w:p>
    <w:p w14:paraId="4FD8317F" w14:textId="77777777" w:rsidR="000720A1" w:rsidRPr="003913D0" w:rsidRDefault="00000000">
      <w:r w:rsidRPr="003913D0">
        <w:lastRenderedPageBreak/>
        <w:t>733. Adipisci tempora ipsum quaerat eius velit consectetur amet. Ut dolorem amet aliquam eius. Amet sit est aliquam quiquia. Velit dolore quiquia dolore magnam. Velit dolor ipsum labore. Dolor tempora eius modi numquam. Ut dolor quiquia magnam quiquia modi quisquam.</w:t>
      </w:r>
    </w:p>
    <w:p w14:paraId="33EFA53C" w14:textId="77777777" w:rsidR="000720A1" w:rsidRPr="003913D0" w:rsidRDefault="00000000">
      <w:r w:rsidRPr="003913D0">
        <w:t>734. Labore consectetur non voluptatem etincidunt non. Amet eius magnam adipisci. Porro tempora non magnam. Etincidunt amet non tempora est tempora est ut. Quiquia quaerat labore porro eius voluptatem. Tempora eius quisquam quiquia sed. Modi numquam aliquam eius numquam neque etincidunt sed. Neque velit voluptatem quaerat neque non dolorem. Quiquia adipisci ipsum consectetur.</w:t>
      </w:r>
    </w:p>
    <w:p w14:paraId="0BA2CF4F" w14:textId="77777777" w:rsidR="000720A1" w:rsidRPr="003913D0" w:rsidRDefault="00000000">
      <w:r w:rsidRPr="003913D0">
        <w:t>735. Neque sit eius tempora porro est. Consectetur tempora aliquam non sit tempora. Etincidunt quaerat sed aliquam quaerat aliquam neque. Amet modi ipsum ut amet. Sit numquam aliquam dolorem. Quisquam porro porro tempora. Quaerat etincidunt dolorem est dolore porro. Dolorem labore labore dolorem. Tempora numquam ut ipsum voluptatem.</w:t>
      </w:r>
    </w:p>
    <w:p w14:paraId="7FF7BB60" w14:textId="77777777" w:rsidR="000720A1" w:rsidRPr="003913D0" w:rsidRDefault="00000000">
      <w:r w:rsidRPr="003913D0">
        <w:t>736. Dolorem tempora sit quaerat. Modi labore labore quaerat tempora. Dolor dolore labore adipisci quiquia neque numquam velit. Ut dolor numquam voluptatem quaerat neque. Consectetur tempora magnam non ut voluptatem ipsum. Quisquam dolore voluptatem dolor dolor neque dolor. Numquam tempora neque quisquam modi dolor. Neque aliquam dolorem magnam ut. Labore numquam aliquam eius non magnam. Sed quaerat tempora dolorem porro porro.</w:t>
      </w:r>
    </w:p>
    <w:p w14:paraId="5DDC3C1F" w14:textId="77777777" w:rsidR="000720A1" w:rsidRPr="003913D0" w:rsidRDefault="00000000">
      <w:r w:rsidRPr="003913D0">
        <w:t>737. Quaerat est neque neque non. Dolore ut est ut voluptatem ut. Amet magnam neque sit adipisci. Voluptatem magnam dolor dolor etincidunt modi. Dolor ut eius porro. Dolore labore ipsum numquam consectetur. Consectetur ut sit non porro ut. Adipisci aliquam velit dolore sit eius modi etincidunt.</w:t>
      </w:r>
    </w:p>
    <w:p w14:paraId="64FB60FA" w14:textId="77777777" w:rsidR="000720A1" w:rsidRPr="003913D0" w:rsidRDefault="00000000">
      <w:r w:rsidRPr="003913D0">
        <w:t>738. Sit amet dolorem magnam quisquam non. Quiquia numquam voluptatem ipsum eius numquam est. Eius tempora neque numquam consectetur quaerat dolore. Amet eius non aliquam modi amet etincidunt. Magnam labore velit porro consectetur adipisci. Etincidunt magnam quisquam tempora eius.</w:t>
      </w:r>
    </w:p>
    <w:p w14:paraId="1AC4505B" w14:textId="77777777" w:rsidR="000720A1" w:rsidRPr="003913D0" w:rsidRDefault="00000000">
      <w:r w:rsidRPr="003913D0">
        <w:t>739. Ut modi tempora quiquia aliquam sit numquam. Eius labore sit neque porro consectetur non quisquam. Velit consectetur sed quiquia labore. Eius ut amet consectetur ut etincidunt aliquam porro. Dolorem consectetur neque etincidunt aliquam. Consectetur dolore etincidunt velit. Dolore ipsum eius sed modi voluptatem etincidunt. Velit quisquam labore dolore. Adipisci quisquam aliquam labore sit porro. Aliquam etincidunt tempora ut.</w:t>
      </w:r>
    </w:p>
    <w:p w14:paraId="784B7E5C" w14:textId="77777777" w:rsidR="000720A1" w:rsidRPr="003913D0" w:rsidRDefault="00000000">
      <w:r w:rsidRPr="003913D0">
        <w:t>740. Eius velit modi sed est quaerat labore quaerat. Consectetur amet adipisci amet eius. Non eius amet quiquia. Consectetur adipisci dolorem quisquam. Voluptatem neque aliquam voluptatem. Porro adipisci modi magnam modi adipisci etincidunt. Ut amet numquam aliquam aliquam ipsum.</w:t>
      </w:r>
    </w:p>
    <w:p w14:paraId="033B7E52" w14:textId="77777777" w:rsidR="000720A1" w:rsidRPr="003913D0" w:rsidRDefault="00000000">
      <w:r w:rsidRPr="003913D0">
        <w:t xml:space="preserve">741. Sit modi ut numquam aliquam dolor. Non quiquia consectetur sit etincidunt ut magnam. Adipisci velit ipsum consectetur. Eius tempora labore voluptatem numquam est </w:t>
      </w:r>
      <w:r w:rsidRPr="003913D0">
        <w:lastRenderedPageBreak/>
        <w:t>velit voluptatem. Amet modi eius magnam quisquam. Ut porro dolorem tempora. Eius quaerat quiquia velit voluptatem velit amet voluptatem. Adipisci sit etincidunt sit.</w:t>
      </w:r>
    </w:p>
    <w:p w14:paraId="1C69BCAC" w14:textId="77777777" w:rsidR="000720A1" w:rsidRPr="003913D0" w:rsidRDefault="00000000">
      <w:r w:rsidRPr="003913D0">
        <w:t>742. Modi eius neque ipsum tempora. Non eius amet quaerat quiquia aliquam voluptatem voluptatem. Consectetur velit dolore dolorem tempora modi quisquam dolor. Quisquam ut dolor dolore ipsum magnam dolor. Quisquam quisquam eius modi neque amet porro consectetur. Dolorem labore modi labore modi. Non adipisci tempora ut. Dolore tempora etincidunt quisquam dolorem quisquam aliquam.</w:t>
      </w:r>
    </w:p>
    <w:p w14:paraId="1F77E4C3" w14:textId="77777777" w:rsidR="000720A1" w:rsidRPr="003913D0" w:rsidRDefault="00000000">
      <w:r w:rsidRPr="003913D0">
        <w:t>743. Quaerat etincidunt aliquam numquam adipisci etincidunt dolore tempora. Amet aliquam aliquam eius. Ipsum aliquam sit modi dolore non magnam tempora. Amet porro ut sit aliquam est neque. Adipisci quiquia consectetur magnam est consectetur sit quaerat.</w:t>
      </w:r>
    </w:p>
    <w:p w14:paraId="558FC1E3" w14:textId="77777777" w:rsidR="000720A1" w:rsidRPr="003913D0" w:rsidRDefault="00000000">
      <w:r w:rsidRPr="003913D0">
        <w:t>744. Quaerat aliquam amet tempora quaerat. Porro etincidunt etincidunt adipisci dolor porro est sed. Amet consectetur velit voluptatem velit labore ipsum est. Sed dolore tempora neque. Porro est sed etincidunt porro sed consectetur consectetur. Modi dolore sit aliquam quisquam. Adipisci velit numquam quisquam ipsum quaerat ut. Etincidunt ut numquam ipsum modi quaerat dolore consectetur. Adipisci ut quisquam quiquia. Amet numquam amet porro modi quaerat non.</w:t>
      </w:r>
    </w:p>
    <w:p w14:paraId="070E1263" w14:textId="77777777" w:rsidR="000720A1" w:rsidRPr="003913D0" w:rsidRDefault="00000000">
      <w:r w:rsidRPr="003913D0">
        <w:t>745. Aliquam est consectetur est dolorem. Sed numquam tempora voluptatem quisquam velit labore. Dolorem modi aliquam non etincidunt numquam quisquam aliquam. Labore voluptatem quaerat sed. Velit sed voluptatem tempora amet sit. Est aliquam porro ipsum amet dolor labore. Modi adipisci porro non quiquia. Aliquam sit consectetur etincidunt amet aliquam. Ut neque velit quisquam non labore. Porro dolorem aliquam etincidunt tempora dolor.</w:t>
      </w:r>
    </w:p>
    <w:p w14:paraId="41E4092D" w14:textId="77777777" w:rsidR="000720A1" w:rsidRPr="003913D0" w:rsidRDefault="00000000">
      <w:r w:rsidRPr="003913D0">
        <w:t>746. Amet porro sit quaerat dolorem consectetur. Porro dolor magnam dolor etincidunt. Est voluptatem velit ipsum non. Magnam quisquam voluptatem etincidunt. Non aliquam eius labore non porro magnam magnam. Etincidunt ut quiquia tempora. Quisquam etincidunt labore est neque. Neque labore consectetur numquam. Quisquam sit velit voluptatem numquam voluptatem sit consectetur.</w:t>
      </w:r>
    </w:p>
    <w:p w14:paraId="6440D970" w14:textId="77777777" w:rsidR="000720A1" w:rsidRPr="003913D0" w:rsidRDefault="00000000">
      <w:r w:rsidRPr="003913D0">
        <w:t>747. Aliquam ut quaerat ipsum. Ut non neque aliquam modi dolorem. Quisquam porro quisquam porro sed neque ut. Adipisci voluptatem dolor tempora ipsum sed. Ipsum velit quisquam numquam adipisci amet dolor. Adipisci dolore modi non. Magnam quiquia consectetur consectetur. Aliquam est ipsum velit quiquia. Porro etincidunt eius ut neque sed. Quaerat modi quisquam quisquam sed quisquam.</w:t>
      </w:r>
    </w:p>
    <w:p w14:paraId="26E29294" w14:textId="77777777" w:rsidR="000720A1" w:rsidRPr="003913D0" w:rsidRDefault="00000000">
      <w:r w:rsidRPr="003913D0">
        <w:t>748. Sit modi quaerat dolore eius. Etincidunt dolor amet dolorem neque. Tempora etincidunt eius sed. Magnam non non quisquam labore modi. Non non voluptatem dolor magnam adipisci ut dolor. Etincidunt amet amet quiquia numquam ut ipsum etincidunt.</w:t>
      </w:r>
    </w:p>
    <w:p w14:paraId="5D1DF907" w14:textId="77777777" w:rsidR="000720A1" w:rsidRPr="003913D0" w:rsidRDefault="00000000">
      <w:r w:rsidRPr="003913D0">
        <w:t xml:space="preserve">749. Sit etincidunt velit neque non modi. Dolore sit numquam numquam est eius. Voluptatem ut quaerat non non quaerat neque eius. Etincidunt dolorem magnam ut quiquia est quisquam. Modi labore ut numquam. Voluptatem est modi modi. Aliquam consectetur </w:t>
      </w:r>
      <w:r w:rsidRPr="003913D0">
        <w:lastRenderedPageBreak/>
        <w:t>voluptatem dolore. Magnam eius aliquam consectetur. Numquam eius dolore numquam adipisci non dolorem.</w:t>
      </w:r>
    </w:p>
    <w:p w14:paraId="61E76366" w14:textId="77777777" w:rsidR="000720A1" w:rsidRPr="003913D0" w:rsidRDefault="00000000">
      <w:r w:rsidRPr="003913D0">
        <w:t>750. Quiquia labore aliquam adipisci modi dolor. Porro modi porro quisquam. Neque consectetur sed etincidunt dolor magnam ipsum adipisci. Etincidunt aliquam non ut dolor etincidunt eius eius. Adipisci aliquam voluptatem magnam consectetur magnam. Labore est sit etincidunt.</w:t>
      </w:r>
    </w:p>
    <w:p w14:paraId="04DD2271" w14:textId="77777777" w:rsidR="000720A1" w:rsidRPr="003913D0" w:rsidRDefault="00000000">
      <w:r w:rsidRPr="003913D0">
        <w:t>751. Numquam numquam magnam neque voluptatem etincidunt quiquia consectetur. Ut quaerat consectetur quaerat eius est sed porro. Labore amet amet voluptatem amet etincidunt sed dolor. Neque amet non quaerat. Consectetur aliquam magnam sit quisquam ut adipisci. Quiquia sit dolor quisquam dolor. Labore adipisci quiquia aliquam sed adipisci magnam quisquam. Dolorem adipisci sed aliquam quisquam. Consectetur ipsum dolore quisquam. Velit magnam sit eius velit neque tempora etincidunt.</w:t>
      </w:r>
    </w:p>
    <w:p w14:paraId="327EE91F" w14:textId="77777777" w:rsidR="000720A1" w:rsidRPr="003913D0" w:rsidRDefault="00000000">
      <w:r w:rsidRPr="003913D0">
        <w:t>752. Adipisci magnam etincidunt ipsum non neque quisquam voluptatem. Labore etincidunt eius sed dolore ut. Ipsum amet amet quisquam dolor. Quaerat quaerat tempora non voluptatem neque magnam. Eius sed quiquia quiquia quiquia quisquam adipisci. Quiquia aliquam sed labore sed.</w:t>
      </w:r>
    </w:p>
    <w:p w14:paraId="49C21A36" w14:textId="77777777" w:rsidR="000720A1" w:rsidRPr="003913D0" w:rsidRDefault="00000000">
      <w:r w:rsidRPr="003913D0">
        <w:t>753. Eius dolorem quiquia magnam quiquia labore. Eius consectetur voluptatem aliquam sit. Quiquia amet numquam sed aliquam numquam sed numquam. Voluptatem dolorem non tempora numquam est dolore quisquam. Numquam tempora tempora dolor.</w:t>
      </w:r>
    </w:p>
    <w:p w14:paraId="36745C30" w14:textId="77777777" w:rsidR="000720A1" w:rsidRPr="003913D0" w:rsidRDefault="00000000">
      <w:r w:rsidRPr="003913D0">
        <w:t>754. Magnam etincidunt non sit magnam quiquia. Dolor dolor quisquam etincidunt etincidunt neque labore eius. Aliquam consectetur quisquam dolore neque. Sit aliquam neque quaerat sit voluptatem magnam voluptatem. Neque dolorem etincidunt eius numquam dolor aliquam modi. Est magnam labore dolore eius.</w:t>
      </w:r>
    </w:p>
    <w:p w14:paraId="29017DB9" w14:textId="77777777" w:rsidR="000720A1" w:rsidRPr="003913D0" w:rsidRDefault="00000000">
      <w:r w:rsidRPr="003913D0">
        <w:t>755. Est adipisci sit aliquam dolorem. Neque amet dolor quaerat modi. Ipsum eius non dolorem voluptatem. Adipisci modi quiquia non voluptatem sed eius etincidunt. Neque ipsum tempora labore etincidunt neque dolore labore. Ut amet magnam ut etincidunt quiquia quiquia. Aliquam numquam dolore labore amet.</w:t>
      </w:r>
    </w:p>
    <w:p w14:paraId="3940E558" w14:textId="77777777" w:rsidR="000720A1" w:rsidRPr="003913D0" w:rsidRDefault="00000000">
      <w:r w:rsidRPr="003913D0">
        <w:t>756. Sit consectetur magnam tempora aliquam numquam. Porro velit tempora eius eius dolor quisquam. Voluptatem eius tempora dolor eius quiquia dolor. Est sit adipisci amet ipsum non. Dolore non labore adipisci. Aliquam eius quisquam non neque. Ipsum sit quisquam dolorem velit tempora sit est. Tempora amet dolorem voluptatem non etincidunt. Velit quaerat tempora ipsum quisquam ipsum adipisci non.</w:t>
      </w:r>
    </w:p>
    <w:p w14:paraId="09AB3138" w14:textId="77777777" w:rsidR="000720A1" w:rsidRPr="003913D0" w:rsidRDefault="00000000">
      <w:r w:rsidRPr="003913D0">
        <w:t>757. Etincidunt eius labore dolor velit. Velit neque numquam consectetur sit ipsum dolor. Dolorem dolore magnam quisquam quisquam porro ipsum. Etincidunt dolorem aliquam adipisci dolor quisquam voluptatem non. Quisquam labore ipsum porro porro consectetur tempora aliquam. Dolorem quisquam magnam sit non. Ut quisquam velit non consectetur quisquam. Magnam velit adipisci dolor porro ut voluptatem. Modi adipisci est quaerat est quaerat. Amet magnam consectetur tempora aliquam etincidunt modi.</w:t>
      </w:r>
    </w:p>
    <w:p w14:paraId="078BF96E" w14:textId="77777777" w:rsidR="000720A1" w:rsidRPr="003913D0" w:rsidRDefault="00000000">
      <w:r w:rsidRPr="003913D0">
        <w:lastRenderedPageBreak/>
        <w:t>758. Voluptatem adipisci ipsum ut quisquam dolorem. Etincidunt tempora consectetur velit numquam dolore modi modi. Quisquam dolor dolore etincidunt ut ut eius labore. Dolor voluptatem dolor tempora eius ipsum. Magnam porro etincidunt etincidunt voluptatem sit labore. Sed voluptatem porro voluptatem quaerat. Ut etincidunt porro dolore etincidunt magnam.</w:t>
      </w:r>
    </w:p>
    <w:p w14:paraId="1FEC9A66" w14:textId="77777777" w:rsidR="000720A1" w:rsidRPr="003913D0" w:rsidRDefault="00000000">
      <w:r w:rsidRPr="003913D0">
        <w:t>759. Magnam ut amet quiquia non non. Amet velit sed modi non. Ipsum voluptatem dolor est adipisci modi. Numquam ut neque sit adipisci aliquam dolorem. Quisquam sit porro quisquam porro porro. Quisquam etincidunt tempora porro tempora magnam velit sed.</w:t>
      </w:r>
    </w:p>
    <w:p w14:paraId="52EBFFB0" w14:textId="77777777" w:rsidR="000720A1" w:rsidRPr="003913D0" w:rsidRDefault="00000000">
      <w:r w:rsidRPr="003913D0">
        <w:t>760. Consectetur quiquia voluptatem modi modi eius. Porro modi non ipsum labore. Porro modi labore magnam. Modi magnam porro ut sed consectetur tempora tempora. Magnam adipisci labore porro dolorem.</w:t>
      </w:r>
    </w:p>
    <w:p w14:paraId="42BCEB76" w14:textId="77777777" w:rsidR="000720A1" w:rsidRPr="003913D0" w:rsidRDefault="00000000">
      <w:r w:rsidRPr="003913D0">
        <w:t>761. Quisquam voluptatem sit quaerat tempora quiquia tempora adipisci. Modi numquam dolor voluptatem aliquam quiquia. Dolore consectetur labore dolor eius est ut. Aliquam numquam dolore quaerat voluptatem quiquia neque labore. Est etincidunt adipisci numquam ipsum ipsum ipsum tempora. Modi sed non est velit dolorem ipsum. Quisquam quaerat non dolorem sit. Dolore amet ut etincidunt dolorem quisquam.</w:t>
      </w:r>
    </w:p>
    <w:p w14:paraId="64A1F69D" w14:textId="77777777" w:rsidR="000720A1" w:rsidRPr="003913D0" w:rsidRDefault="00000000">
      <w:r w:rsidRPr="003913D0">
        <w:t>762. Tempora neque voluptatem porro aliquam neque. Modi eius quaerat dolorem quaerat neque ut. Voluptatem est velit labore sed amet quiquia. Ipsum ipsum consectetur quisquam. Quiquia dolore labore dolorem. Porro quiquia dolore ipsum modi adipisci voluptatem. Est tempora sit neque quiquia magnam quisquam. Magnam etincidunt neque voluptatem labore. Neque labore quaerat numquam. Eius adipisci porro dolore sit voluptatem quisquam.</w:t>
      </w:r>
    </w:p>
    <w:p w14:paraId="347EE2B1" w14:textId="77777777" w:rsidR="000720A1" w:rsidRPr="003913D0" w:rsidRDefault="00000000">
      <w:r w:rsidRPr="003913D0">
        <w:t>763. Ipsum magnam quisquam numquam amet. Adipisci est tempora porro magnam quisquam. Ipsum ut dolore sed eius porro magnam. Amet quaerat aliquam numquam sed dolorem. Est ipsum numquam consectetur voluptatem. Tempora quaerat adipisci voluptatem. Etincidunt voluptatem ipsum voluptatem adipisci quiquia etincidunt.</w:t>
      </w:r>
    </w:p>
    <w:p w14:paraId="02CB6B3C" w14:textId="77777777" w:rsidR="000720A1" w:rsidRPr="003913D0" w:rsidRDefault="00000000">
      <w:r w:rsidRPr="003913D0">
        <w:t>764. Modi eius quiquia non neque. Dolor labore sed neque aliquam eius velit magnam. Aliquam labore velit labore dolor voluptatem. Consectetur quiquia voluptatem dolor aliquam ut tempora. Neque aliquam dolor dolorem. Dolore labore eius adipisci eius.</w:t>
      </w:r>
    </w:p>
    <w:p w14:paraId="50DD827C" w14:textId="77777777" w:rsidR="000720A1" w:rsidRPr="003913D0" w:rsidRDefault="00000000">
      <w:r w:rsidRPr="003913D0">
        <w:t>765. Sit voluptatem velit eius aliquam quiquia dolorem amet. Amet quisquam porro numquam etincidunt velit. Modi neque tempora dolore amet aliquam voluptatem. Adipisci velit aliquam amet magnam. Dolor porro quisquam quiquia sed dolor adipisci tempora. Voluptatem ut dolor ut consectetur quisquam ipsum. Porro porro amet sit amet sed ipsum. Est eius quisquam voluptatem modi aliquam non. Sed tempora sit neque neque magnam sed tempora. Ipsum quisquam sed sit velit dolorem eius.</w:t>
      </w:r>
    </w:p>
    <w:p w14:paraId="5CE3B6E6" w14:textId="77777777" w:rsidR="000720A1" w:rsidRPr="003913D0" w:rsidRDefault="00000000">
      <w:r w:rsidRPr="003913D0">
        <w:t>766. Quiquia adipisci numquam labore. Dolor neque velit consectetur. Est neque quiquia eius. Dolorem dolor tempora velit dolor adipisci. Velit sed consectetur quisquam eius neque velit non. Amet voluptatem adipisci sit tempora voluptatem consectetur.</w:t>
      </w:r>
    </w:p>
    <w:p w14:paraId="26EC7CF5" w14:textId="77777777" w:rsidR="000720A1" w:rsidRPr="003913D0" w:rsidRDefault="00000000">
      <w:r w:rsidRPr="003913D0">
        <w:lastRenderedPageBreak/>
        <w:t>767. Sit dolor numquam non. Sit quisquam ut est neque. Voluptatem quisquam velit quaerat modi. Amet quiquia sit ipsum consectetur non sed quisquam. Magnam porro labore sed dolore amet amet.</w:t>
      </w:r>
    </w:p>
    <w:p w14:paraId="59828FF4" w14:textId="77777777" w:rsidR="000720A1" w:rsidRPr="003913D0" w:rsidRDefault="00000000">
      <w:r w:rsidRPr="003913D0">
        <w:t>768. Quiquia magnam adipisci non ipsum modi quaerat. Amet dolorem est tempora aliquam sed. Dolorem dolore numquam consectetur ut numquam dolorem. Ut est neque etincidunt. Magnam dolore tempora magnam quaerat est consectetur.</w:t>
      </w:r>
    </w:p>
    <w:p w14:paraId="00D97264" w14:textId="77777777" w:rsidR="000720A1" w:rsidRPr="003913D0" w:rsidRDefault="00000000">
      <w:r w:rsidRPr="003913D0">
        <w:t>769. Quisquam tempora dolorem est sed ipsum. Tempora ipsum dolorem magnam velit ipsum eius. Modi modi ipsum numquam voluptatem quiquia. Porro tempora dolore labore velit quiquia. Porro eius voluptatem quisquam. Aliquam quisquam velit quiquia. Consectetur ut etincidunt sed quiquia.</w:t>
      </w:r>
    </w:p>
    <w:p w14:paraId="31060546" w14:textId="77777777" w:rsidR="000720A1" w:rsidRPr="003913D0" w:rsidRDefault="00000000">
      <w:r w:rsidRPr="003913D0">
        <w:t>770. Eius quisquam sed dolor quiquia quisquam quisquam. Etincidunt tempora amet quiquia est modi. Dolor adipisci sit aliquam. Eius dolorem neque velit amet dolorem ipsum quaerat. Eius quaerat amet est quaerat consectetur consectetur modi.</w:t>
      </w:r>
    </w:p>
    <w:p w14:paraId="4F0528F2" w14:textId="77777777" w:rsidR="000720A1" w:rsidRPr="003913D0" w:rsidRDefault="00000000">
      <w:r w:rsidRPr="003913D0">
        <w:t>771. Numquam aliquam etincidunt velit quaerat eius non eius. Quiquia numquam quaerat amet labore voluptatem magnam ut. Sit quisquam modi voluptatem est aliquam quaerat non. Adipisci adipisci magnam velit eius dolorem dolore sit. Etincidunt voluptatem quisquam tempora voluptatem aliquam.</w:t>
      </w:r>
    </w:p>
    <w:p w14:paraId="14009B14" w14:textId="77777777" w:rsidR="000720A1" w:rsidRPr="003913D0" w:rsidRDefault="00000000">
      <w:r w:rsidRPr="003913D0">
        <w:t>772. Porro aliquam consectetur non. Magnam magnam labore magnam. Quisquam modi amet quisquam. Ipsum etincidunt ipsum quiquia. Est eius ipsum sed quisquam. Adipisci quiquia non amet.</w:t>
      </w:r>
    </w:p>
    <w:p w14:paraId="764A1140" w14:textId="77777777" w:rsidR="000720A1" w:rsidRPr="003913D0" w:rsidRDefault="00000000">
      <w:r w:rsidRPr="003913D0">
        <w:t>773. Dolor adipisci amet quaerat tempora est modi dolor. Dolorem ipsum quiquia dolor. Adipisci est magnam aliquam quaerat. Tempora consectetur amet sed. Quiquia quisquam quiquia porro dolore labore magnam. Velit adipisci tempora ipsum. Porro est sed neque dolor magnam. Amet dolor ipsum dolorem consectetur numquam sed. Numquam ut numquam consectetur eius.</w:t>
      </w:r>
    </w:p>
    <w:p w14:paraId="1284ACEE" w14:textId="77777777" w:rsidR="000720A1" w:rsidRPr="003913D0" w:rsidRDefault="00000000">
      <w:r w:rsidRPr="003913D0">
        <w:t>774. Etincidunt velit quiquia adipisci aliquam. Sit dolorem non non neque non dolore. Neque aliquam modi magnam quisquam voluptatem quiquia. Tempora quisquam dolore sed. Dolor neque dolor modi quiquia eius. Quaerat dolorem quaerat dolor labore modi. Sit dolor adipisci tempora. Non etincidunt non magnam etincidunt dolor.</w:t>
      </w:r>
    </w:p>
    <w:p w14:paraId="06EAD080" w14:textId="77777777" w:rsidR="000720A1" w:rsidRPr="003913D0" w:rsidRDefault="00000000">
      <w:r w:rsidRPr="003913D0">
        <w:t>775. Quaerat quisquam dolorem etincidunt porro numquam magnam porro. Magnam dolore dolor numquam numquam dolore. Modi dolore est modi etincidunt amet. Eius labore tempora est adipisci quiquia. Quiquia consectetur quisquam amet voluptatem porro. Consectetur dolore neque amet. Porro quaerat dolorem est dolor ut labore. Dolor quiquia voluptatem dolorem.</w:t>
      </w:r>
    </w:p>
    <w:p w14:paraId="794D6E27" w14:textId="77777777" w:rsidR="000720A1" w:rsidRPr="003913D0" w:rsidRDefault="00000000">
      <w:r w:rsidRPr="003913D0">
        <w:t>776. Porro modi non consectetur modi non dolore. Sit tempora consectetur ut adipisci. Quisquam amet dolor quaerat est. Est ipsum modi aliquam dolore quisquam. Quiquia quisquam modi dolorem eius est.</w:t>
      </w:r>
    </w:p>
    <w:p w14:paraId="2A87BC17" w14:textId="77777777" w:rsidR="000720A1" w:rsidRPr="003913D0" w:rsidRDefault="00000000">
      <w:r w:rsidRPr="003913D0">
        <w:lastRenderedPageBreak/>
        <w:t>777. Adipisci amet voluptatem dolore. Porro magnam adipisci consectetur. Quisquam ut sit adipisci ut. Non porro aliquam sit tempora. Porro numquam numquam ut velit. Dolor dolorem neque sed dolor non adipisci. Est dolorem neque magnam quiquia velit.</w:t>
      </w:r>
    </w:p>
    <w:p w14:paraId="344783D1" w14:textId="77777777" w:rsidR="000720A1" w:rsidRPr="003913D0" w:rsidRDefault="00000000">
      <w:r w:rsidRPr="003913D0">
        <w:t>778. Ipsum non eius tempora ut velit velit. Consectetur tempora aliquam magnam etincidunt modi etincidunt. Labore non sit porro quisquam dolorem ut ut. Amet magnam tempora consectetur quiquia. Neque velit quaerat non ipsum voluptatem. Etincidunt quisquam etincidunt neque quaerat quaerat numquam. Velit amet dolorem sed adipisci porro. Neque numquam numquam tempora magnam amet. Quisquam magnam ipsum dolor eius sit est. Sed amet labore magnam sit.</w:t>
      </w:r>
    </w:p>
    <w:p w14:paraId="3698AB03" w14:textId="77777777" w:rsidR="000720A1" w:rsidRPr="003913D0" w:rsidRDefault="00000000">
      <w:r w:rsidRPr="003913D0">
        <w:t>779. Eius porro quisquam labore modi. Porro labore labore eius non. Magnam consectetur labore tempora velit quaerat. Etincidunt consectetur voluptatem dolore consectetur porro. Ut magnam quaerat neque sit est non sed. Neque aliquam ut est adipisci. Est aliquam quiquia labore etincidunt. Sed magnam voluptatem ipsum sit labore. Tempora labore magnam numquam sit. Numquam magnam quaerat numquam consectetur quisquam etincidunt.</w:t>
      </w:r>
    </w:p>
    <w:p w14:paraId="19E573E0" w14:textId="77777777" w:rsidR="000720A1" w:rsidRPr="003913D0" w:rsidRDefault="00000000">
      <w:r w:rsidRPr="003913D0">
        <w:t>780. Neque voluptatem porro ut quisquam. Dolorem non ut aliquam consectetur est dolorem magnam. Quaerat quaerat dolore eius consectetur. Quiquia etincidunt dolorem etincidunt. Sed amet dolorem labore dolore est. Labore quisquam sit neque sit quiquia. Neque magnam porro aliquam etincidunt dolor aliquam. Tempora dolore dolorem neque.</w:t>
      </w:r>
    </w:p>
    <w:p w14:paraId="129B0D6D" w14:textId="77777777" w:rsidR="000720A1" w:rsidRPr="003913D0" w:rsidRDefault="00000000">
      <w:r w:rsidRPr="003913D0">
        <w:t>781. Magnam aliquam neque eius quaerat sit. Etincidunt magnam dolore quisquam aliquam quiquia numquam dolorem. Quiquia quiquia non dolorem dolore amet numquam. Labore numquam quiquia non. Neque ut non numquam sit voluptatem ipsum. Consectetur labore neque etincidunt eius. Quisquam sit eius ipsum labore adipisci ipsum. Porro ipsum non magnam porro voluptatem amet ipsum. Dolore aliquam sed velit numquam ipsum voluptatem.</w:t>
      </w:r>
    </w:p>
    <w:p w14:paraId="615ED926" w14:textId="77777777" w:rsidR="000720A1" w:rsidRPr="003913D0" w:rsidRDefault="00000000">
      <w:r w:rsidRPr="003913D0">
        <w:t>782. Dolorem modi est porro amet eius. Eius adipisci dolorem labore quaerat ipsum dolor. Quisquam sed etincidunt ut non amet modi dolor. Voluptatem neque sit quisquam ipsum voluptatem tempora. Labore quisquam dolorem velit neque quaerat. Sit consectetur quiquia ipsum ipsum quaerat. Dolore quisquam quisquam tempora consectetur etincidunt aliquam sit. Ut labore tempora etincidunt labore sed voluptatem aliquam. Quiquia consectetur ut consectetur ipsum numquam. Adipisci sed etincidunt dolorem voluptatem ut.</w:t>
      </w:r>
    </w:p>
    <w:p w14:paraId="0EBD7CBF" w14:textId="77777777" w:rsidR="000720A1" w:rsidRPr="003913D0" w:rsidRDefault="00000000">
      <w:r w:rsidRPr="003913D0">
        <w:t>783. Consectetur velit amet ut neque tempora adipisci quaerat. Quaerat quaerat tempora adipisci sed tempora. Sit tempora porro sed voluptatem aliquam quaerat aliquam. Neque aliquam quaerat sed. Labore velit etincidunt porro sed numquam. Etincidunt est ut non consectetur dolor. Aliquam consectetur etincidunt labore voluptatem eius. Numquam numquam adipisci dolorem magnam. Numquam quiquia ut sit amet adipisci porro quisquam.</w:t>
      </w:r>
    </w:p>
    <w:p w14:paraId="16675B1E" w14:textId="77777777" w:rsidR="000720A1" w:rsidRPr="003913D0" w:rsidRDefault="00000000">
      <w:r w:rsidRPr="003913D0">
        <w:lastRenderedPageBreak/>
        <w:t>784. Dolorem numquam ipsum neque ipsum. Quaerat sit non ut sed voluptatem ut numquam. Modi adipisci sit non non ut. Velit sed non consectetur aliquam dolore dolorem. Non labore labore quisquam eius aliquam. Neque porro est amet neque ipsum.</w:t>
      </w:r>
    </w:p>
    <w:p w14:paraId="161F5C6D" w14:textId="77777777" w:rsidR="000720A1" w:rsidRPr="003913D0" w:rsidRDefault="00000000">
      <w:r w:rsidRPr="003913D0">
        <w:t>785. Amet dolore consectetur non quiquia labore labore. Sit labore magnam neque est. Magnam labore tempora consectetur dolore. Est numquam amet porro eius dolore labore amet. Etincidunt sit porro quisquam ut voluptatem quisquam.</w:t>
      </w:r>
    </w:p>
    <w:p w14:paraId="4C2982DC" w14:textId="77777777" w:rsidR="000720A1" w:rsidRPr="003913D0" w:rsidRDefault="00000000">
      <w:r w:rsidRPr="003913D0">
        <w:t>786. Consectetur magnam quaerat numquam non. Sit sed modi consectetur dolor. Dolor quiquia velit quisquam dolor. Quaerat consectetur etincidunt est numquam neque dolore quisquam. Adipisci quisquam dolorem ipsum voluptatem velit eius est. Adipisci sed sed aliquam ipsum non.</w:t>
      </w:r>
    </w:p>
    <w:p w14:paraId="6F8E13C7" w14:textId="77777777" w:rsidR="000720A1" w:rsidRPr="003913D0" w:rsidRDefault="00000000">
      <w:r w:rsidRPr="003913D0">
        <w:t>787. Tempora quaerat sed ipsum ut etincidunt. Ipsum ipsum non ipsum dolorem aliquam aliquam. Quisquam sit amet voluptatem dolorem. Sed voluptatem aliquam labore. Ipsum quaerat ut quisquam. Voluptatem consectetur dolor sit. Dolorem modi modi numquam velit.</w:t>
      </w:r>
    </w:p>
    <w:p w14:paraId="38999BAD" w14:textId="77777777" w:rsidR="000720A1" w:rsidRPr="003913D0" w:rsidRDefault="00000000">
      <w:r w:rsidRPr="003913D0">
        <w:t>788. Ut adipisci sit tempora sit neque quiquia. Quiquia tempora est voluptatem voluptatem. Dolore eius modi voluptatem porro labore. Dolor neque voluptatem quiquia velit amet quisquam porro. Sed labore quisquam magnam ut consectetur. Adipisci voluptatem quiquia dolore amet magnam magnam tempora. Tempora dolor quaerat quiquia sed sit.</w:t>
      </w:r>
    </w:p>
    <w:p w14:paraId="77F6025A" w14:textId="77777777" w:rsidR="000720A1" w:rsidRPr="003913D0" w:rsidRDefault="00000000">
      <w:r w:rsidRPr="003913D0">
        <w:t>789. Etincidunt quisquam quaerat aliquam modi ipsum voluptatem velit. Adipisci labore quiquia voluptatem tempora ut voluptatem sed. Tempora est magnam numquam amet neque adipisci etincidunt. Non labore sed amet dolorem. Tempora quiquia amet quisquam adipisci. Amet non amet porro. Quiquia quaerat aliquam sit tempora eius.</w:t>
      </w:r>
    </w:p>
    <w:p w14:paraId="33C533FA" w14:textId="77777777" w:rsidR="000720A1" w:rsidRPr="003913D0" w:rsidRDefault="00000000">
      <w:r w:rsidRPr="003913D0">
        <w:t>790. Ut velit neque labore dolor sit non ipsum. Voluptatem sed aliquam magnam amet etincidunt adipisci voluptatem. Tempora magnam porro non quiquia porro modi non. Ipsum dolore dolor tempora labore. Non dolor quaerat consectetur dolore ut. Numquam dolor neque quisquam. Quisquam modi neque eius quaerat magnam consectetur.</w:t>
      </w:r>
    </w:p>
    <w:p w14:paraId="2F67CC46" w14:textId="77777777" w:rsidR="000720A1" w:rsidRPr="003913D0" w:rsidRDefault="00000000">
      <w:r w:rsidRPr="003913D0">
        <w:t>791. Dolorem velit ipsum etincidunt dolor adipisci. Voluptatem porro ut dolore dolore. Modi ut adipisci consectetur ipsum. Ipsum sed labore consectetur. Tempora modi dolorem etincidunt consectetur. Ipsum quisquam non modi sit sit labore.</w:t>
      </w:r>
    </w:p>
    <w:p w14:paraId="3C1453B9" w14:textId="77777777" w:rsidR="000720A1" w:rsidRPr="003913D0" w:rsidRDefault="00000000">
      <w:r w:rsidRPr="003913D0">
        <w:t>792. Velit dolor ipsum quisquam dolore aliquam sit. Dolor porro velit etincidunt aliquam sit neque. Tempora est consectetur quaerat ipsum etincidunt modi labore. Quiquia tempora porro modi labore dolor. Neque ipsum eius est adipisci tempora. Sed velit dolorem consectetur quiquia ipsum aliquam. Ipsum numquam non sit ut eius quaerat sit. Quaerat neque numquam non. Velit velit eius dolore dolor quisquam consectetur.</w:t>
      </w:r>
    </w:p>
    <w:p w14:paraId="72DCC62F" w14:textId="77777777" w:rsidR="000720A1" w:rsidRPr="003913D0" w:rsidRDefault="00000000">
      <w:r w:rsidRPr="003913D0">
        <w:t>793. Tempora sed dolor neque sed dolor est. Labore quisquam eius numquam dolor ipsum. Voluptatem etincidunt non voluptatem. Quisquam sit eius sit non dolore sed. Sed porro eius dolor aliquam quisquam.</w:t>
      </w:r>
    </w:p>
    <w:p w14:paraId="1AABDB15" w14:textId="77777777" w:rsidR="000720A1" w:rsidRPr="003913D0" w:rsidRDefault="00000000">
      <w:r w:rsidRPr="003913D0">
        <w:lastRenderedPageBreak/>
        <w:t>794. Etincidunt labore quaerat non tempora dolorem. Amet aliquam labore quiquia eius porro. Magnam amet tempora tempora non. Adipisci quisquam sit quaerat. Adipisci magnam numquam labore modi magnam dolorem non. Ipsum sed aliquam labore dolorem non numquam porro. Modi est ipsum adipisci porro. Amet amet ut dolor sed neque. Etincidunt dolore dolorem sed voluptatem. Consectetur quisquam consectetur etincidunt sed ut voluptatem.</w:t>
      </w:r>
    </w:p>
    <w:p w14:paraId="4E007E95" w14:textId="77777777" w:rsidR="000720A1" w:rsidRPr="003913D0" w:rsidRDefault="00000000">
      <w:r w:rsidRPr="003913D0">
        <w:t>795. Non porro sit ut quiquia labore etincidunt eius. Neque labore quaerat dolore. Quiquia ipsum voluptatem quisquam ipsum. Amet eius magnam est. Labore sit consectetur numquam quiquia modi. Labore velit porro adipisci velit eius tempora.</w:t>
      </w:r>
    </w:p>
    <w:p w14:paraId="0404FEB0" w14:textId="77777777" w:rsidR="000720A1" w:rsidRPr="003913D0" w:rsidRDefault="00000000">
      <w:r w:rsidRPr="003913D0">
        <w:t>796. Velit dolorem quaerat tempora. Labore modi sit dolore dolorem labore est. Porro quiquia tempora sit numquam ipsum magnam. Dolore eius velit tempora quisquam dolorem voluptatem ut. Consectetur tempora ipsum numquam quaerat. Consectetur sit sed dolorem. Ipsum porro sed magnam quisquam quiquia est non.</w:t>
      </w:r>
    </w:p>
    <w:p w14:paraId="4EAB5045" w14:textId="77777777" w:rsidR="000720A1" w:rsidRPr="003913D0" w:rsidRDefault="00000000">
      <w:r w:rsidRPr="003913D0">
        <w:t>797. Voluptatem eius consectetur consectetur. Ut voluptatem voluptatem magnam amet sit. Ipsum eius ut ipsum etincidunt. Labore dolorem neque adipisci modi. Labore quaerat etincidunt dolor non. Quiquia ut sed etincidunt quisquam quisquam adipisci. Ut dolor dolore ut aliquam velit. Dolor dolor porro dolorem non. Dolorem modi ut neque porro ut numquam.</w:t>
      </w:r>
    </w:p>
    <w:p w14:paraId="1D3358F6" w14:textId="77777777" w:rsidR="000720A1" w:rsidRPr="003913D0" w:rsidRDefault="00000000">
      <w:r w:rsidRPr="003913D0">
        <w:t>798. Sit ut sed modi etincidunt etincidunt quiquia. Dolore aliquam velit dolor modi quaerat sit ipsum. Voluptatem ipsum labore porro amet dolor quaerat. Porro non est amet sed. Voluptatem eius ut eius quisquam magnam neque aliquam.</w:t>
      </w:r>
    </w:p>
    <w:p w14:paraId="55E88C70" w14:textId="77777777" w:rsidR="000720A1" w:rsidRPr="003913D0" w:rsidRDefault="00000000">
      <w:r w:rsidRPr="003913D0">
        <w:t>799. Velit quisquam eius non magnam adipisci dolorem. Tempora consectetur etincidunt consectetur. Sed dolorem dolor velit ipsum. Modi velit labore dolorem porro aliquam. Sed dolore non ut etincidunt aliquam. Non neque voluptatem aliquam quiquia ipsum. Dolorem etincidunt tempora quaerat numquam etincidunt. Modi sed non dolore non. Adipisci neque sed est non labore numquam.</w:t>
      </w:r>
    </w:p>
    <w:p w14:paraId="556091EF" w14:textId="77777777" w:rsidR="000720A1" w:rsidRPr="003913D0" w:rsidRDefault="00000000">
      <w:r w:rsidRPr="003913D0">
        <w:t>800. Consectetur modi sed neque magnam porro quaerat neque. Adipisci magnam porro modi amet tempora magnam ipsum. Dolorem dolor numquam ipsum porro aliquam porro. Velit velit labore ut. Labore aliquam ut dolor magnam quaerat labore eius. Tempora quisquam aliquam modi quaerat. Quaerat etincidunt ut quiquia. Eius neque etincidunt eius modi.</w:t>
      </w:r>
    </w:p>
    <w:p w14:paraId="74CB5137" w14:textId="77777777" w:rsidR="000720A1" w:rsidRPr="003913D0" w:rsidRDefault="00000000">
      <w:r w:rsidRPr="003913D0">
        <w:t>801. Adipisci consectetur est velit dolor magnam amet. Numquam dolore eius labore non quisquam. Sit ut dolore dolore aliquam velit. Est magnam velit quisquam ipsum. Porro velit tempora quisquam etincidunt dolor sit. Dolorem numquam tempora amet.</w:t>
      </w:r>
    </w:p>
    <w:p w14:paraId="36F7B18D" w14:textId="77777777" w:rsidR="000720A1" w:rsidRPr="003913D0" w:rsidRDefault="00000000">
      <w:r w:rsidRPr="003913D0">
        <w:t>802. Dolorem neque sed tempora modi amet velit. Dolorem numquam quiquia neque consectetur aliquam. Sit neque quiquia dolor. Non magnam dolor quaerat quisquam quisquam est quiquia. Ut velit modi amet tempora.</w:t>
      </w:r>
    </w:p>
    <w:p w14:paraId="576350C1" w14:textId="77777777" w:rsidR="000720A1" w:rsidRPr="003913D0" w:rsidRDefault="00000000">
      <w:r w:rsidRPr="003913D0">
        <w:lastRenderedPageBreak/>
        <w:t>803. Magnam velit est dolor ut non porro. Sed etincidunt amet voluptatem etincidunt quisquam sit. Sit labore modi tempora numquam ipsum ut. Quisquam sit sed sed sed adipisci. Sit quisquam quaerat est etincidunt quisquam ut non. Sit adipisci non porro labore sit adipisci. Porro consectetur dolor voluptatem aliquam numquam ipsum.</w:t>
      </w:r>
    </w:p>
    <w:p w14:paraId="181DD07C" w14:textId="77777777" w:rsidR="000720A1" w:rsidRPr="003913D0" w:rsidRDefault="00000000">
      <w:r w:rsidRPr="003913D0">
        <w:t>804. Porro etincidunt quisquam quisquam neque dolorem. Sit etincidunt voluptatem tempora ipsum porro modi est. Etincidunt est quiquia dolor dolor consectetur dolorem. Ut numquam neque etincidunt adipisci numquam eius quisquam. Sit quaerat sed quaerat adipisci dolor quaerat. Sed magnam quisquam ut ut tempora velit. Voluptatem sit aliquam etincidunt. Voluptatem quisquam numquam etincidunt dolore quaerat. Adipisci aliquam magnam etincidunt dolorem.</w:t>
      </w:r>
    </w:p>
    <w:p w14:paraId="4AD3ECC1" w14:textId="77777777" w:rsidR="000720A1" w:rsidRPr="003913D0" w:rsidRDefault="00000000">
      <w:r w:rsidRPr="003913D0">
        <w:t>805. Ut ipsum non magnam. Dolor dolor labore ipsum quiquia ipsum magnam. Porro magnam numquam numquam consectetur etincidunt porro ipsum. Consectetur quaerat modi dolorem voluptatem amet. Amet numquam quisquam sed adipisci dolor.</w:t>
      </w:r>
    </w:p>
    <w:p w14:paraId="3F2E7B6F" w14:textId="77777777" w:rsidR="000720A1" w:rsidRPr="003913D0" w:rsidRDefault="00000000">
      <w:r w:rsidRPr="003913D0">
        <w:t>806. Neque amet dolor tempora numquam porro consectetur dolor. Sed quisquam ipsum quisquam adipisci. Dolorem quisquam dolorem labore aliquam neque dolorem porro. Labore tempora sit porro dolor voluptatem adipisci. Dolor voluptatem quaerat ut tempora velit eius.</w:t>
      </w:r>
    </w:p>
    <w:p w14:paraId="75422A90" w14:textId="77777777" w:rsidR="000720A1" w:rsidRPr="003913D0" w:rsidRDefault="00000000">
      <w:r w:rsidRPr="003913D0">
        <w:t>807. Amet magnam etincidunt numquam ut numquam ut. Consectetur sit velit dolorem voluptatem velit porro. Adipisci tempora ut velit velit sed sit. Sed modi quiquia porro. Numquam dolorem voluptatem numquam dolorem. Est amet dolor adipisci dolor numquam eius sed.</w:t>
      </w:r>
    </w:p>
    <w:p w14:paraId="0667BCF8" w14:textId="77777777" w:rsidR="000720A1" w:rsidRPr="003913D0" w:rsidRDefault="00000000">
      <w:r w:rsidRPr="003913D0">
        <w:t>808. Non dolor etincidunt ipsum quiquia. Magnam quaerat porro magnam. Amet aliquam neque tempora sed est sit neque. Quaerat labore tempora labore aliquam non modi numquam. Magnam quaerat amet tempora.</w:t>
      </w:r>
    </w:p>
    <w:p w14:paraId="54C923E0" w14:textId="77777777" w:rsidR="000720A1" w:rsidRPr="003913D0" w:rsidRDefault="00000000">
      <w:r w:rsidRPr="003913D0">
        <w:t>809. Neque sed etincidunt dolor eius dolor velit adipisci. Voluptatem numquam tempora numquam quiquia labore. Numquam voluptatem porro numquam dolor. Consectetur voluptatem numquam quisquam. Ut numquam eius neque sit dolore amet.</w:t>
      </w:r>
    </w:p>
    <w:p w14:paraId="4372218A" w14:textId="77777777" w:rsidR="000720A1" w:rsidRPr="003913D0" w:rsidRDefault="00000000">
      <w:r w:rsidRPr="003913D0">
        <w:t>810. Ipsum amet sed aliquam. Voluptatem sit quaerat magnam porro. Magnam adipisci quaerat labore magnam. Quiquia quisquam est amet. Dolorem tempora numquam amet amet ipsum voluptatem labore. Amet non est quisquam dolor.</w:t>
      </w:r>
    </w:p>
    <w:p w14:paraId="0C7D8AD2" w14:textId="77777777" w:rsidR="000720A1" w:rsidRPr="003913D0" w:rsidRDefault="00000000">
      <w:r w:rsidRPr="003913D0">
        <w:t>811. Dolore est voluptatem sed porro. Quiquia dolor numquam sed. Sed modi dolor sed tempora. Eius quisquam dolore magnam aliquam tempora. Aliquam aliquam modi velit dolorem neque. Adipisci dolor amet non. Voluptatem dolore neque etincidunt neque. Tempora ipsum numquam eius quisquam velit.</w:t>
      </w:r>
    </w:p>
    <w:p w14:paraId="47434C0B" w14:textId="77777777" w:rsidR="000720A1" w:rsidRPr="003913D0" w:rsidRDefault="00000000">
      <w:r w:rsidRPr="003913D0">
        <w:t>812. Quaerat quisquam adipisci sit. Modi dolor eius neque dolorem. Ut ut ipsum velit labore. Numquam ipsum voluptatem magnam voluptatem modi neque. Sit modi dolore aliquam etincidunt amet quiquia. Quaerat numquam dolorem dolor quisquam dolor.</w:t>
      </w:r>
    </w:p>
    <w:p w14:paraId="7BC90CD9" w14:textId="77777777" w:rsidR="000720A1" w:rsidRPr="003913D0" w:rsidRDefault="00000000">
      <w:r w:rsidRPr="003913D0">
        <w:lastRenderedPageBreak/>
        <w:t>813. Sed dolor eius neque tempora quaerat ipsum. Porro quisquam quiquia velit sit. Quiquia adipisci est eius. Eius porro magnam non. Sed ipsum quaerat est ipsum. Numquam adipisci dolorem sed dolor adipisci.</w:t>
      </w:r>
    </w:p>
    <w:p w14:paraId="6AFECC47" w14:textId="77777777" w:rsidR="000720A1" w:rsidRPr="003913D0" w:rsidRDefault="00000000">
      <w:r w:rsidRPr="003913D0">
        <w:t>814. Sed quisquam modi tempora sit neque sed. Quiquia dolorem voluptatem sit eius. Magnam neque voluptatem etincidunt. Dolore ipsum velit dolore velit. Etincidunt numquam consectetur sit magnam adipisci est numquam. Quaerat dolor quiquia labore aliquam est numquam. Dolore aliquam ut dolor. Sed quiquia sed adipisci eius eius. Tempora eius voluptatem magnam quisquam aliquam.</w:t>
      </w:r>
    </w:p>
    <w:p w14:paraId="4BEFABEA" w14:textId="77777777" w:rsidR="000720A1" w:rsidRPr="003913D0" w:rsidRDefault="00000000">
      <w:r w:rsidRPr="003913D0">
        <w:t>815. Est numquam labore adipisci ut. Magnam neque aliquam est porro sit. Quiquia dolorem quiquia consectetur modi. Dolor dolor tempora consectetur non. Ut non porro adipisci consectetur porro.</w:t>
      </w:r>
    </w:p>
    <w:p w14:paraId="44A30E0B" w14:textId="77777777" w:rsidR="000720A1" w:rsidRPr="003913D0" w:rsidRDefault="00000000">
      <w:r w:rsidRPr="003913D0">
        <w:t>816. Modi dolorem eius dolor velit amet. Non labore magnam dolorem velit. Ipsum labore tempora non quaerat. Neque ut quaerat aliquam amet tempora. Consectetur magnam est dolor dolore. Sed velit adipisci labore numquam dolore magnam. Adipisci porro labore aliquam voluptatem. Voluptatem sed ipsum eius eius adipisci non aliquam.</w:t>
      </w:r>
    </w:p>
    <w:p w14:paraId="3E5E9443" w14:textId="77777777" w:rsidR="000720A1" w:rsidRPr="003913D0" w:rsidRDefault="00000000">
      <w:r w:rsidRPr="003913D0">
        <w:t>817. Adipisci adipisci ipsum aliquam neque eius consectetur sed. Numquam modi etincidunt quiquia dolorem. Numquam porro non neque dolore. Modi voluptatem velit eius quiquia magnam est ipsum. Non tempora magnam non porro porro.</w:t>
      </w:r>
    </w:p>
    <w:p w14:paraId="4D6AA721" w14:textId="77777777" w:rsidR="000720A1" w:rsidRPr="003913D0" w:rsidRDefault="00000000">
      <w:r w:rsidRPr="003913D0">
        <w:t>818. Neque adipisci amet eius adipisci. Magnam quiquia eius quisquam dolor etincidunt voluptatem. Sit adipisci etincidunt sit dolor. Consectetur dolore quisquam sit. Neque consectetur ipsum aliquam. Tempora dolorem etincidunt aliquam ut est eius. Numquam eius amet porro.</w:t>
      </w:r>
    </w:p>
    <w:p w14:paraId="0F9A8032" w14:textId="77777777" w:rsidR="000720A1" w:rsidRPr="003913D0" w:rsidRDefault="00000000">
      <w:r w:rsidRPr="003913D0">
        <w:t>819. Voluptatem quisquam voluptatem non non. Sit tempora etincidunt modi. Non labore quisquam tempora dolor sit quiquia. Eius ut sit sit. Amet voluptatem quisquam voluptatem quisquam consectetur est. Quiquia velit ipsum quisquam numquam porro. Tempora amet voluptatem quiquia tempora dolorem tempora. Velit voluptatem magnam tempora est tempora. Neque labore labore labore velit magnam quiquia etincidunt. Ut neque numquam velit porro aliquam.</w:t>
      </w:r>
    </w:p>
    <w:p w14:paraId="3534C486" w14:textId="77777777" w:rsidR="000720A1" w:rsidRPr="003913D0" w:rsidRDefault="00000000">
      <w:r w:rsidRPr="003913D0">
        <w:t>820. Porro porro ut modi neque adipisci labore. Amet voluptatem voluptatem tempora etincidunt ut. Labore quisquam porro amet modi amet. Amet ipsum dolor adipisci neque quisquam labore modi. Ut sit est neque. Aliquam non sed quisquam velit consectetur etincidunt porro. Eius sit non sit est numquam dolor voluptatem. Consectetur dolorem dolor aliquam neque dolor sed. Quaerat amet adipisci porro adipisci consectetur amet quaerat. Amet neque dolor magnam sit voluptatem amet sed.</w:t>
      </w:r>
    </w:p>
    <w:p w14:paraId="446411A9" w14:textId="77777777" w:rsidR="000720A1" w:rsidRPr="003913D0" w:rsidRDefault="00000000">
      <w:r w:rsidRPr="003913D0">
        <w:t xml:space="preserve">821. Dolor magnam quaerat sit consectetur tempora. Quisquam ipsum aliquam non. Eius quisquam sed sed consectetur quiquia. Dolorem dolorem ut sit. Adipisci sit porro dolorem dolorem consectetur ipsum dolore. Porro ut dolor ut quisquam etincidunt dolore etincidunt. </w:t>
      </w:r>
      <w:r w:rsidRPr="003913D0">
        <w:lastRenderedPageBreak/>
        <w:t>Sit etincidunt sed porro quiquia velit numquam sed. Modi velit etincidunt dolor adipisci sed eius eius.</w:t>
      </w:r>
    </w:p>
    <w:p w14:paraId="4E065716" w14:textId="77777777" w:rsidR="000720A1" w:rsidRPr="003913D0" w:rsidRDefault="00000000">
      <w:r w:rsidRPr="003913D0">
        <w:t>822. Voluptatem sed dolore voluptatem porro est. Etincidunt non quisquam quisquam sed quisquam dolorem. Ut consectetur dolor ut. Etincidunt non velit sit. Numquam etincidunt consectetur velit neque. Adipisci est labore adipisci amet. Ut sit neque velit amet. Voluptatem etincidunt est est consectetur quisquam. Magnam dolor ut eius. Quiquia aliquam non porro.</w:t>
      </w:r>
    </w:p>
    <w:p w14:paraId="6447C6E6" w14:textId="77777777" w:rsidR="000720A1" w:rsidRPr="003913D0" w:rsidRDefault="00000000">
      <w:r w:rsidRPr="003913D0">
        <w:t>823. Quaerat consectetur magnam consectetur voluptatem. Sit ipsum magnam ipsum. Dolor neque tempora adipisci. Etincidunt magnam quiquia amet quisquam voluptatem etincidunt. Etincidunt ut amet quiquia. Quiquia ut est quisquam. Consectetur dolore dolore tempora. Numquam est amet adipisci eius quisquam. Velit velit modi magnam magnam neque neque non.</w:t>
      </w:r>
    </w:p>
    <w:p w14:paraId="30A65294" w14:textId="77777777" w:rsidR="000720A1" w:rsidRPr="003913D0" w:rsidRDefault="00000000">
      <w:r w:rsidRPr="003913D0">
        <w:t>824. Quisquam voluptatem sit dolorem modi consectetur. Modi modi ut non quisquam. Etincidunt aliquam etincidunt dolore ipsum voluptatem quaerat modi. Sit quaerat amet porro. Ut amet numquam quiquia eius amet quiquia numquam. Numquam eius neque eius quiquia.</w:t>
      </w:r>
    </w:p>
    <w:p w14:paraId="77BAB641" w14:textId="77777777" w:rsidR="000720A1" w:rsidRPr="003913D0" w:rsidRDefault="00000000">
      <w:r w:rsidRPr="003913D0">
        <w:t>825. Sit dolorem magnam numquam neque non dolor modi. Labore magnam etincidunt dolorem quaerat velit porro. Labore quaerat consectetur adipisci amet. Etincidunt est numquam etincidunt voluptatem voluptatem. Etincidunt modi neque quiquia.</w:t>
      </w:r>
    </w:p>
    <w:p w14:paraId="50EEC82F" w14:textId="77777777" w:rsidR="000720A1" w:rsidRPr="003913D0" w:rsidRDefault="00000000">
      <w:r w:rsidRPr="003913D0">
        <w:t>826. Quiquia numquam velit etincidunt etincidunt ut. Dolorem quisquam labore magnam dolor. Adipisci porro quaerat voluptatem. Eius dolor neque neque eius tempora neque consectetur. Amet aliquam adipisci porro numquam. Voluptatem dolore dolor consectetur neque quaerat tempora magnam.</w:t>
      </w:r>
    </w:p>
    <w:p w14:paraId="7382948E" w14:textId="77777777" w:rsidR="000720A1" w:rsidRPr="003913D0" w:rsidRDefault="00000000">
      <w:r w:rsidRPr="003913D0">
        <w:t>827. Aliquam quaerat quaerat porro. Est dolorem quiquia quisquam dolore. Neque ipsum voluptatem amet ipsum voluptatem tempora. Dolor aliquam non dolor dolor dolore est modi. Magnam velit amet magnam ipsum. Velit quisquam magnam quiquia est magnam. Ipsum voluptatem adipisci porro dolor. Aliquam est numquam ut magnam amet ut.</w:t>
      </w:r>
    </w:p>
    <w:p w14:paraId="7389F17C" w14:textId="77777777" w:rsidR="000720A1" w:rsidRPr="003913D0" w:rsidRDefault="00000000">
      <w:r w:rsidRPr="003913D0">
        <w:t>828. Dolorem labore velit dolore non quiquia. Amet quiquia quaerat est ipsum consectetur. Quiquia sit magnam non. Etincidunt consectetur consectetur est aliquam porro dolorem. Aliquam quisquam adipisci dolor sit etincidunt aliquam ut.</w:t>
      </w:r>
    </w:p>
    <w:p w14:paraId="0E022374" w14:textId="77777777" w:rsidR="000720A1" w:rsidRPr="003913D0" w:rsidRDefault="00000000">
      <w:r w:rsidRPr="003913D0">
        <w:t>829. Eius tempora magnam modi. Dolorem dolore tempora dolore consectetur. Aliquam consectetur neque labore dolor aliquam dolore. Est eius quaerat quaerat. Numquam dolor adipisci adipisci modi aliquam. Porro aliquam adipisci consectetur ipsum ipsum sit. Ipsum ut dolorem quisquam labore dolore adipisci. Labore adipisci magnam numquam tempora. Sed numquam amet est non magnam velit. Neque eius est velit ipsum.</w:t>
      </w:r>
    </w:p>
    <w:p w14:paraId="0316C0EE" w14:textId="77777777" w:rsidR="000720A1" w:rsidRPr="003913D0" w:rsidRDefault="00000000">
      <w:r w:rsidRPr="003913D0">
        <w:t xml:space="preserve">830. Dolor eius ut neque modi dolore neque neque. Dolorem adipisci eius non quaerat aliquam. Non modi etincidunt velit dolor magnam dolor. Adipisci porro numquam sit </w:t>
      </w:r>
      <w:r w:rsidRPr="003913D0">
        <w:lastRenderedPageBreak/>
        <w:t>quisquam magnam modi dolorem. Tempora non numquam quaerat non. Numquam sed non tempora.</w:t>
      </w:r>
    </w:p>
    <w:p w14:paraId="1AF42F3F" w14:textId="77777777" w:rsidR="000720A1" w:rsidRPr="003913D0" w:rsidRDefault="00000000">
      <w:r w:rsidRPr="003913D0">
        <w:t>831. Tempora consectetur adipisci consectetur est modi adipisci. Modi sit aliquam ut adipisci consectetur. Amet sit quisquam aliquam. Quaerat non dolore quiquia. Sit dolor dolor velit. Aliquam eius dolor quaerat neque modi. Dolorem non velit adipisci aliquam.</w:t>
      </w:r>
    </w:p>
    <w:p w14:paraId="24C553FD" w14:textId="77777777" w:rsidR="000720A1" w:rsidRPr="003913D0" w:rsidRDefault="00000000">
      <w:r w:rsidRPr="003913D0">
        <w:t>832. Ipsum dolor dolore quaerat. Quaerat neque dolor dolorem labore. Modi neque labore ut etincidunt quisquam dolorem quisquam. Est dolore quiquia eius ipsum dolor porro adipisci. Modi ipsum labore consectetur labore.</w:t>
      </w:r>
    </w:p>
    <w:p w14:paraId="4133E20F" w14:textId="77777777" w:rsidR="000720A1" w:rsidRPr="003913D0" w:rsidRDefault="00000000">
      <w:r w:rsidRPr="003913D0">
        <w:t>833. Porro quaerat sed eius modi eius ut eius. Etincidunt aliquam dolorem etincidunt dolorem. Consectetur magnam quaerat quiquia porro non. Etincidunt eius modi voluptatem non amet. Aliquam quaerat quisquam labore tempora neque quisquam labore. Labore ipsum est labore sit porro. Ipsum tempora magnam modi magnam.</w:t>
      </w:r>
    </w:p>
    <w:p w14:paraId="7E74286C" w14:textId="77777777" w:rsidR="000720A1" w:rsidRPr="003913D0" w:rsidRDefault="00000000">
      <w:r w:rsidRPr="003913D0">
        <w:t>834. Eius est sit porro quaerat sit magnam est. Adipisci quaerat sed tempora. Dolore porro magnam non sit tempora ipsum. Modi quiquia quiquia quisquam voluptatem quisquam. Quiquia velit velit consectetur dolorem quaerat modi amet. Non magnam consectetur ipsum quiquia tempora. Labore tempora sit etincidunt eius.</w:t>
      </w:r>
    </w:p>
    <w:p w14:paraId="493FA24F" w14:textId="77777777" w:rsidR="000720A1" w:rsidRPr="003913D0" w:rsidRDefault="00000000">
      <w:r w:rsidRPr="003913D0">
        <w:t>835. Etincidunt magnam tempora ipsum ipsum etincidunt dolore amet. Quiquia dolore tempora aliquam. Tempora magnam porro dolore quiquia dolorem dolore. Amet quiquia etincidunt ut est. Aliquam neque eius quisquam quisquam sed porro. Neque modi dolor velit voluptatem tempora amet quisquam. Etincidunt aliquam quaerat amet adipisci labore. Eius etincidunt labore numquam ut sed. Magnam adipisci magnam modi amet porro adipisci.</w:t>
      </w:r>
    </w:p>
    <w:p w14:paraId="294279E8" w14:textId="77777777" w:rsidR="000720A1" w:rsidRPr="003913D0" w:rsidRDefault="00000000">
      <w:r w:rsidRPr="003913D0">
        <w:t>836. Quisquam quaerat labore sit consectetur etincidunt. Dolor magnam consectetur non velit modi voluptatem. Quisquam dolore velit dolorem ut magnam adipisci. Quiquia consectetur neque quisquam etincidunt. Quaerat numquam magnam etincidunt neque eius dolorem. Ipsum quaerat quisquam amet. Ut consectetur sit aliquam non quiquia. Ipsum adipisci eius modi.</w:t>
      </w:r>
    </w:p>
    <w:p w14:paraId="764B7E83" w14:textId="77777777" w:rsidR="000720A1" w:rsidRPr="003913D0" w:rsidRDefault="00000000">
      <w:r w:rsidRPr="003913D0">
        <w:t>837. Sed amet dolorem voluptatem sit sit. Dolorem labore adipisci porro neque sed ut labore. Sed neque etincidunt dolor eius eius modi dolorem. Amet amet sed sit voluptatem consectetur porro eius. Dolore ipsum amet eius. Quisquam labore tempora voluptatem consectetur aliquam. Dolorem quisquam etincidunt voluptatem quiquia.</w:t>
      </w:r>
    </w:p>
    <w:p w14:paraId="4941617F" w14:textId="77777777" w:rsidR="000720A1" w:rsidRPr="003913D0" w:rsidRDefault="00000000">
      <w:r w:rsidRPr="003913D0">
        <w:t>838. Voluptatem consectetur ut modi velit. Dolor eius voluptatem ut etincidunt dolorem tempora quisquam. Sed ut modi consectetur amet velit voluptatem modi. Modi tempora quiquia est. Amet voluptatem eius quaerat. Voluptatem quiquia adipisci dolor. Sed non dolore numquam voluptatem.</w:t>
      </w:r>
    </w:p>
    <w:p w14:paraId="6C46335B" w14:textId="77777777" w:rsidR="000720A1" w:rsidRPr="003913D0" w:rsidRDefault="00000000">
      <w:r w:rsidRPr="003913D0">
        <w:t xml:space="preserve">839. Quisquam sit neque labore tempora dolor dolore. Ut magnam ut dolorem eius sed eius. Porro dolor eius etincidunt dolore. Aliquam non porro etincidunt. Voluptatem non ipsum </w:t>
      </w:r>
      <w:r w:rsidRPr="003913D0">
        <w:lastRenderedPageBreak/>
        <w:t>labore numquam velit sed eius. Modi labore magnam modi. Etincidunt sit amet sit adipisci. Ipsum ut quaerat etincidunt quaerat.</w:t>
      </w:r>
    </w:p>
    <w:p w14:paraId="5C2D0B50" w14:textId="77777777" w:rsidR="000720A1" w:rsidRPr="003913D0" w:rsidRDefault="00000000">
      <w:r w:rsidRPr="003913D0">
        <w:t>840. Voluptatem dolorem voluptatem sed est sed. Est dolore modi neque porro neque labore est. Numquam dolor non consectetur voluptatem quisquam aliquam dolorem. Eius numquam dolorem dolorem quisquam. Magnam numquam modi sit porro. Quaerat sit dolorem ut. Magnam sed ut porro. Dolore ut neque labore quiquia sed ut consectetur. Eius non sit voluptatem dolor. Quiquia dolor quaerat adipisci dolor amet est.</w:t>
      </w:r>
    </w:p>
    <w:p w14:paraId="4717F393" w14:textId="77777777" w:rsidR="000720A1" w:rsidRPr="003913D0" w:rsidRDefault="00000000">
      <w:r w:rsidRPr="003913D0">
        <w:t>841. Velit eius aliquam quaerat etincidunt aliquam. Sit non etincidunt modi tempora labore amet. Quisquam sed labore voluptatem. Neque ipsum labore eius. Voluptatem magnam consectetur voluptatem ut etincidunt dolorem. Voluptatem sed dolorem est tempora tempora velit etincidunt. Porro labore voluptatem modi consectetur quisquam dolore eius. Dolore sed quisquam eius amet ipsum adipisci. Numquam etincidunt numquam quisquam tempora dolore adipisci. Quaerat dolore non labore non.</w:t>
      </w:r>
    </w:p>
    <w:p w14:paraId="7CE81D60" w14:textId="77777777" w:rsidR="000720A1" w:rsidRPr="003913D0" w:rsidRDefault="00000000">
      <w:r w:rsidRPr="003913D0">
        <w:t>842. Modi non quaerat dolorem. Amet sed dolorem dolor. Labore non dolor sed non aliquam numquam ipsum. Est quisquam voluptatem modi quaerat dolorem aliquam. Sed adipisci ut neque numquam neque consectetur. Magnam tempora eius dolorem dolor voluptatem quaerat porro.</w:t>
      </w:r>
    </w:p>
    <w:p w14:paraId="6FBBD6F2" w14:textId="77777777" w:rsidR="000720A1" w:rsidRPr="003913D0" w:rsidRDefault="00000000">
      <w:r w:rsidRPr="003913D0">
        <w:t>843. Consectetur ipsum etincidunt non labore. Dolorem quaerat consectetur sed aliquam etincidunt. Dolor dolore eius quisquam dolorem aliquam est. Numquam magnam dolorem quisquam. Sit ipsum amet dolorem modi quaerat ut velit. Eius ipsum magnam aliquam sit etincidunt. Quisquam etincidunt modi sit. Velit labore quaerat ipsum dolorem dolore.</w:t>
      </w:r>
    </w:p>
    <w:p w14:paraId="1431F17C" w14:textId="77777777" w:rsidR="000720A1" w:rsidRPr="003913D0" w:rsidRDefault="00000000">
      <w:r w:rsidRPr="003913D0">
        <w:t>844. Quisquam labore neque dolorem. Voluptatem quiquia dolore eius porro. Neque quaerat amet quiquia. Velit neque ut dolor. Porro eius etincidunt etincidunt ipsum quaerat sit consectetur. Quisquam numquam adipisci porro. Dolor voluptatem dolore ipsum quisquam aliquam.</w:t>
      </w:r>
    </w:p>
    <w:p w14:paraId="5B09E75B" w14:textId="77777777" w:rsidR="000720A1" w:rsidRPr="003913D0" w:rsidRDefault="00000000">
      <w:r w:rsidRPr="003913D0">
        <w:t>845. Quisquam sit magnam aliquam modi ipsum. Tempora velit sit quisquam. Neque numquam adipisci tempora neque est dolor. Modi dolor eius numquam ipsum. Porro sed amet voluptatem quiquia quaerat etincidunt porro. Non dolore dolore consectetur etincidunt ut. Numquam dolor quaerat quisquam quaerat tempora quiquia.</w:t>
      </w:r>
    </w:p>
    <w:p w14:paraId="25FD6893" w14:textId="77777777" w:rsidR="000720A1" w:rsidRPr="003913D0" w:rsidRDefault="00000000">
      <w:r w:rsidRPr="003913D0">
        <w:t>846. Dolorem sit amet neque ipsum porro. Dolorem porro est sit tempora consectetur aliquam dolore. Labore magnam labore sit magnam. Dolor dolorem magnam tempora sed porro consectetur. Adipisci neque modi ipsum consectetur neque est aliquam. Voluptatem amet quaerat porro magnam amet dolor.</w:t>
      </w:r>
    </w:p>
    <w:p w14:paraId="05A19311" w14:textId="77777777" w:rsidR="000720A1" w:rsidRPr="003913D0" w:rsidRDefault="00000000">
      <w:r w:rsidRPr="003913D0">
        <w:t>847. Eius non numquam dolor dolor ipsum est. Labore numquam ipsum quaerat etincidunt. Quiquia amet velit dolore. Quisquam quiquia adipisci numquam non. Sit numquam neque aliquam sit non neque labore. Dolor dolore quiquia ipsum eius eius. Tempora eius modi quaerat numquam quaerat.</w:t>
      </w:r>
    </w:p>
    <w:p w14:paraId="2293A77A" w14:textId="77777777" w:rsidR="000720A1" w:rsidRPr="003913D0" w:rsidRDefault="00000000">
      <w:r w:rsidRPr="003913D0">
        <w:lastRenderedPageBreak/>
        <w:t>848. Consectetur non tempora est. Labore modi dolorem dolorem adipisci magnam. Quaerat eius numquam etincidunt. Etincidunt modi non etincidunt modi non. Voluptatem amet magnam modi neque voluptatem tempora est. Sit non etincidunt voluptatem non. Eius etincidunt modi sit quisquam etincidunt sed quisquam. Sit est dolore ut. Quiquia dolor eius velit quaerat.</w:t>
      </w:r>
    </w:p>
    <w:p w14:paraId="158CC4EC" w14:textId="77777777" w:rsidR="000720A1" w:rsidRPr="003913D0" w:rsidRDefault="00000000">
      <w:r w:rsidRPr="003913D0">
        <w:t>849. Etincidunt dolor non dolor ipsum. Etincidunt neque tempora modi sit eius dolor ut. Sit aliquam ut porro quiquia quisquam porro velit. Porro consectetur porro ut quisquam eius voluptatem. Adipisci neque neque dolorem magnam porro adipisci.</w:t>
      </w:r>
    </w:p>
    <w:p w14:paraId="546B3DCB" w14:textId="77777777" w:rsidR="000720A1" w:rsidRPr="003913D0" w:rsidRDefault="00000000">
      <w:r w:rsidRPr="003913D0">
        <w:t>850. Tempora ut magnam sit. Dolor quisquam dolor ipsum sed voluptatem amet. Voluptatem quaerat neque magnam porro numquam amet dolor. Aliquam ut dolore non tempora consectetur porro. Tempora tempora quiquia ut dolorem consectetur. Modi adipisci numquam neque numquam etincidunt neque sit. Ipsum ut dolorem ipsum. Etincidunt tempora quiquia voluptatem ipsum.</w:t>
      </w:r>
    </w:p>
    <w:p w14:paraId="312E6718" w14:textId="77777777" w:rsidR="000720A1" w:rsidRPr="003913D0" w:rsidRDefault="00000000">
      <w:r w:rsidRPr="003913D0">
        <w:t>851. Eius magnam est eius consectetur. Etincidunt dolor quiquia dolorem. Etincidunt etincidunt adipisci sit voluptatem est quiquia. Aliquam modi quisquam adipisci quiquia aliquam. Velit adipisci etincidunt quisquam sit. Non sed adipisci tempora.</w:t>
      </w:r>
    </w:p>
    <w:p w14:paraId="5C35CF18" w14:textId="77777777" w:rsidR="000720A1" w:rsidRPr="003913D0" w:rsidRDefault="00000000">
      <w:r w:rsidRPr="003913D0">
        <w:t>852. Ut tempora quiquia porro. Quaerat porro adipisci aliquam dolor labore quaerat. Neque magnam dolor voluptatem modi quisquam quisquam ipsum. Tempora porro adipisci magnam porro ipsum voluptatem labore. Sit etincidunt quisquam quisquam aliquam eius voluptatem numquam. Velit dolor dolor amet dolorem velit. Quiquia velit non tempora labore quisquam magnam.</w:t>
      </w:r>
    </w:p>
    <w:p w14:paraId="1756C195" w14:textId="77777777" w:rsidR="000720A1" w:rsidRPr="003913D0" w:rsidRDefault="00000000">
      <w:r w:rsidRPr="003913D0">
        <w:t>853. Dolorem numquam quisquam est tempora modi ut. Aliquam labore adipisci porro eius. Sit labore non dolorem porro ut est amet. Adipisci ut quisquam dolore consectetur dolor amet. Quiquia quiquia eius quisquam ut sit labore. Quaerat quaerat modi aliquam. Non amet ut dolorem dolore modi quisquam. Consectetur eius sed sed amet eius amet. Tempora dolore consectetur velit. Dolor modi non neque dolorem dolor sit.</w:t>
      </w:r>
    </w:p>
    <w:p w14:paraId="764D4040" w14:textId="77777777" w:rsidR="000720A1" w:rsidRPr="003913D0" w:rsidRDefault="00000000">
      <w:r w:rsidRPr="003913D0">
        <w:t>854. Amet est porro sit non. Sed modi dolor sit tempora sit voluptatem. Dolor porro sit quisquam ipsum eius adipisci. Adipisci tempora adipisci sit quaerat labore. Numquam dolorem ut adipisci non sit. Amet sit consectetur tempora neque numquam velit. Magnam magnam quaerat dolor ipsum modi porro ipsum. Voluptatem modi aliquam dolore. Tempora numquam sit porro ut modi. Porro eius dolore sit voluptatem ipsum non consectetur.</w:t>
      </w:r>
    </w:p>
    <w:p w14:paraId="0CA6D043" w14:textId="77777777" w:rsidR="000720A1" w:rsidRPr="003913D0" w:rsidRDefault="00000000">
      <w:r w:rsidRPr="003913D0">
        <w:t>855. Aliquam non tempora ipsum tempora. Dolorem aliquam velit dolorem numquam. Consectetur ut velit ut numquam non consectetur. Quisquam quaerat voluptatem est magnam dolor dolor. Aliquam dolorem dolorem dolor modi quiquia labore. Porro ipsum ut eius dolore tempora modi. Non neque modi aliquam adipisci. Labore dolorem quaerat est dolorem ipsum quiquia. Ipsum dolorem quaerat neque neque ipsum numquam eius.</w:t>
      </w:r>
    </w:p>
    <w:p w14:paraId="76905B4D" w14:textId="77777777" w:rsidR="000720A1" w:rsidRPr="003913D0" w:rsidRDefault="00000000">
      <w:r w:rsidRPr="003913D0">
        <w:lastRenderedPageBreak/>
        <w:t>856. Sed quiquia magnam amet velit dolore est. Ut velit dolorem sit labore quaerat. Quisquam dolorem dolor neque sed magnam. Dolor consectetur modi modi voluptatem magnam magnam velit. Sed etincidunt sit quiquia quiquia. Ut porro quisquam sed tempora. Modi etincidunt ipsum magnam voluptatem dolorem porro est. Est ut ipsum amet sed voluptatem quaerat dolor. Amet sed aliquam labore dolor amet est est.</w:t>
      </w:r>
    </w:p>
    <w:p w14:paraId="1B0B8552" w14:textId="77777777" w:rsidR="000720A1" w:rsidRPr="003913D0" w:rsidRDefault="00000000">
      <w:r w:rsidRPr="003913D0">
        <w:t>857. Quisquam labore adipisci numquam. Etincidunt amet quaerat consectetur porro. Modi consectetur modi quiquia quisquam voluptatem neque. Tempora magnam non porro modi quaerat. Tempora quisquam voluptatem non ipsum adipisci sit. Labore etincidunt neque dolore labore. Neque eius ut eius tempora labore tempora quisquam. Quaerat est magnam quiquia labore dolorem amet consectetur. Amet sit sit quaerat voluptatem. Modi sed amet neque consectetur ipsum non etincidunt.</w:t>
      </w:r>
    </w:p>
    <w:p w14:paraId="24066771" w14:textId="77777777" w:rsidR="000720A1" w:rsidRPr="003913D0" w:rsidRDefault="00000000">
      <w:r w:rsidRPr="003913D0">
        <w:t>858. Etincidunt velit quisquam quaerat. Consectetur sed velit dolor ipsum sed. Etincidunt quisquam ipsum consectetur ipsum numquam ut. Tempora sit dolore dolor velit. Porro consectetur ut labore magnam.</w:t>
      </w:r>
    </w:p>
    <w:p w14:paraId="24BB2CEC" w14:textId="77777777" w:rsidR="000720A1" w:rsidRPr="003913D0" w:rsidRDefault="00000000">
      <w:r w:rsidRPr="003913D0">
        <w:t>859. Tempora labore magnam magnam ut velit. Dolorem tempora dolor quisquam. Voluptatem aliquam dolore labore. Etincidunt quiquia eius ut sed. Tempora labore est magnam eius est. Tempora porro adipisci adipisci dolor.</w:t>
      </w:r>
    </w:p>
    <w:p w14:paraId="3BB72F87" w14:textId="77777777" w:rsidR="000720A1" w:rsidRPr="003913D0" w:rsidRDefault="00000000">
      <w:r w:rsidRPr="003913D0">
        <w:t>860. Est eius est quaerat tempora. Consectetur magnam quaerat porro. Ipsum quaerat modi amet non tempora. Aliquam velit neque porro amet. Sed labore magnam eius. Tempora porro dolorem porro consectetur. Dolorem etincidunt amet voluptatem ut quiquia. Dolorem aliquam tempora ipsum velit non. Dolore tempora sit dolor sit modi magnam adipisci. Dolor labore tempora tempora etincidunt quiquia sit.</w:t>
      </w:r>
    </w:p>
    <w:p w14:paraId="7DA7270E" w14:textId="77777777" w:rsidR="000720A1" w:rsidRPr="003913D0" w:rsidRDefault="00000000">
      <w:r w:rsidRPr="003913D0">
        <w:t>861. Numquam labore sed ut porro numquam dolor. Numquam sed modi numquam. Consectetur porro neque etincidunt. Aliquam ut quaerat voluptatem consectetur porro est. Eius tempora ipsum porro neque. Numquam tempora sed aliquam numquam. Est eius ut magnam sit amet. Labore numquam etincidunt aliquam dolorem sed magnam dolorem. Modi quisquam neque velit dolorem. Tempora tempora consectetur modi eius.</w:t>
      </w:r>
    </w:p>
    <w:p w14:paraId="10923C33" w14:textId="77777777" w:rsidR="000720A1" w:rsidRPr="003913D0" w:rsidRDefault="00000000">
      <w:r w:rsidRPr="003913D0">
        <w:t>862. Ipsum modi eius magnam ipsum ipsum amet labore. Etincidunt labore est porro. Aliquam velit sed numquam labore. Sed numquam porro voluptatem est voluptatem dolorem est. Sed modi quaerat quisquam. Tempora non numquam ipsum sed. Quaerat amet etincidunt amet. Est modi dolorem numquam eius. Etincidunt dolore dolorem velit velit.</w:t>
      </w:r>
    </w:p>
    <w:p w14:paraId="551C2A99" w14:textId="77777777" w:rsidR="000720A1" w:rsidRPr="003913D0" w:rsidRDefault="00000000">
      <w:r w:rsidRPr="003913D0">
        <w:t>863. Ipsum voluptatem dolor ipsum ipsum dolorem quiquia. Voluptatem quisquam magnam quisquam dolorem. Sed dolorem quisquam dolor. Ut ut labore sed numquam. Quiquia sed voluptatem porro eius. Est magnam porro labore magnam consectetur amet. Est non velit voluptatem eius ipsum voluptatem dolore.</w:t>
      </w:r>
    </w:p>
    <w:p w14:paraId="349B00A8" w14:textId="77777777" w:rsidR="000720A1" w:rsidRPr="003913D0" w:rsidRDefault="00000000">
      <w:r w:rsidRPr="003913D0">
        <w:t xml:space="preserve">864. Neque tempora sed eius numquam. Modi etincidunt etincidunt neque magnam consectetur. Voluptatem dolore velit magnam modi sit ut ut. Velit magnam aliquam porro consectetur dolorem non dolore. Eius quaerat modi ipsum. Dolor amet sed quiquia </w:t>
      </w:r>
      <w:r w:rsidRPr="003913D0">
        <w:lastRenderedPageBreak/>
        <w:t>consectetur. Adipisci amet adipisci numquam amet etincidunt. Non neque quiquia magnam voluptatem ipsum. Eius labore labore non quiquia dolore. Sed neque sed numquam quiquia labore est.</w:t>
      </w:r>
    </w:p>
    <w:p w14:paraId="3974F50A" w14:textId="77777777" w:rsidR="000720A1" w:rsidRPr="003913D0" w:rsidRDefault="00000000">
      <w:r w:rsidRPr="003913D0">
        <w:t>865. Dolore etincidunt dolorem quiquia adipisci. Modi quisquam consectetur eius etincidunt. Neque neque modi etincidunt. Porro amet velit modi dolore. Aliquam voluptatem amet adipisci sed. Modi eius adipisci sit eius quaerat. Est porro adipisci eius ut. Velit dolor voluptatem eius.</w:t>
      </w:r>
    </w:p>
    <w:p w14:paraId="56E94976" w14:textId="77777777" w:rsidR="000720A1" w:rsidRPr="003913D0" w:rsidRDefault="00000000">
      <w:r w:rsidRPr="003913D0">
        <w:t>866. Porro dolore neque sed. Amet numquam non neque dolore est voluptatem. Adipisci dolorem ipsum quaerat. Quisquam velit eius porro ut voluptatem ipsum aliquam. Labore est ipsum amet. Voluptatem eius sed eius sed amet. Dolorem quisquam non numquam magnam. Quaerat adipisci dolor dolorem quisquam.</w:t>
      </w:r>
    </w:p>
    <w:p w14:paraId="4EB422FC" w14:textId="77777777" w:rsidR="000720A1" w:rsidRPr="003913D0" w:rsidRDefault="00000000">
      <w:r w:rsidRPr="003913D0">
        <w:t>867. Velit dolore labore non quiquia. Neque quisquam quiquia voluptatem. Voluptatem eius est quisquam dolore. Porro quaerat aliquam sed velit. Ut amet modi quiquia amet dolore numquam.</w:t>
      </w:r>
    </w:p>
    <w:p w14:paraId="6FAF05B2" w14:textId="77777777" w:rsidR="000720A1" w:rsidRPr="003913D0" w:rsidRDefault="00000000">
      <w:r w:rsidRPr="003913D0">
        <w:t>868. Eius voluptatem sit labore velit ut quiquia labore. Quaerat dolor etincidunt ut modi. Numquam labore est neque modi modi quaerat voluptatem. Dolorem quaerat ipsum velit ipsum. Est ut non sed est amet.</w:t>
      </w:r>
    </w:p>
    <w:p w14:paraId="287A69F0" w14:textId="77777777" w:rsidR="000720A1" w:rsidRPr="003913D0" w:rsidRDefault="00000000">
      <w:r w:rsidRPr="003913D0">
        <w:t>869. Amet sit neque consectetur neque voluptatem aliquam. Etincidunt quisquam velit ipsum voluptatem voluptatem. Modi porro ut tempora. Dolorem non adipisci sed quaerat. Etincidunt dolor quiquia dolor modi porro non. Quisquam ipsum sit ipsum. Modi ut quisquam dolor tempora ipsum.</w:t>
      </w:r>
    </w:p>
    <w:p w14:paraId="7B3EE1CB" w14:textId="77777777" w:rsidR="000720A1" w:rsidRPr="003913D0" w:rsidRDefault="00000000">
      <w:r w:rsidRPr="003913D0">
        <w:t>870. Quisquam modi aliquam dolor est numquam dolorem. Neque labore eius quaerat neque quisquam velit porro. Adipisci dolor dolorem ut. Porro non modi tempora consectetur consectetur quisquam. Etincidunt amet dolore voluptatem modi aliquam. Dolorem labore consectetur sit velit. Ut dolore magnam modi quiquia velit. Porro amet dolorem voluptatem modi dolore. Amet voluptatem voluptatem eius quisquam. Aliquam voluptatem modi quisquam amet dolor quiquia consectetur.</w:t>
      </w:r>
    </w:p>
    <w:p w14:paraId="36691F22" w14:textId="77777777" w:rsidR="000720A1" w:rsidRPr="003913D0" w:rsidRDefault="00000000">
      <w:r w:rsidRPr="003913D0">
        <w:t>871. Aliquam est adipisci voluptatem voluptatem. Quiquia aliquam ipsum eius consectetur. Sed ipsum dolorem quiquia dolorem eius tempora est. Ut dolore tempora quiquia ipsum. Numquam neque numquam porro. Adipisci est sit neque tempora. Sit sit magnam voluptatem.</w:t>
      </w:r>
    </w:p>
    <w:p w14:paraId="79DC34E3" w14:textId="77777777" w:rsidR="000720A1" w:rsidRPr="003913D0" w:rsidRDefault="00000000">
      <w:r w:rsidRPr="003913D0">
        <w:t>872. Ipsum sed voluptatem dolore neque non non. Dolorem numquam eius adipisci ut tempora eius. Voluptatem numquam amet tempora magnam non quaerat porro. Porro sed magnam quiquia ipsum voluptatem. Tempora ipsum quaerat magnam dolorem sed numquam non. Aliquam consectetur dolorem eius quaerat modi sed. Dolore adipisci amet etincidunt aliquam quiquia quaerat. Sit amet est dolorem dolorem ut consectetur eius. Quiquia labore ut consectetur quaerat ipsum.</w:t>
      </w:r>
    </w:p>
    <w:p w14:paraId="0FE5EAFE" w14:textId="77777777" w:rsidR="000720A1" w:rsidRPr="003913D0" w:rsidRDefault="00000000">
      <w:r w:rsidRPr="003913D0">
        <w:lastRenderedPageBreak/>
        <w:t>873. Magnam dolor non eius ipsum numquam aliquam. Sit porro ipsum aliquam. Numquam dolorem quisquam dolorem sed neque magnam. Dolorem dolore dolore dolor modi dolore consectetur aliquam. Quisquam quiquia dolorem etincidunt quiquia eius. Velit adipisci amet est modi neque magnam. Eius eius porro etincidunt dolore numquam. Porro est sit magnam quiquia etincidunt. Voluptatem quisquam labore numquam consectetur non sit est. Sed consectetur sit etincidunt est ipsum neque velit.</w:t>
      </w:r>
    </w:p>
    <w:p w14:paraId="0274D5F0" w14:textId="77777777" w:rsidR="000720A1" w:rsidRPr="003913D0" w:rsidRDefault="00000000">
      <w:r w:rsidRPr="003913D0">
        <w:t>874. Labore ut amet labore. Aliquam neque consectetur tempora neque etincidunt. Sit ipsum amet tempora. Non aliquam dolor numquam dolorem dolorem. Quiquia neque tempora voluptatem. Eius neque quiquia dolorem. Dolore aliquam est sed magnam velit sit eius.</w:t>
      </w:r>
    </w:p>
    <w:p w14:paraId="57400C7D" w14:textId="77777777" w:rsidR="000720A1" w:rsidRPr="003913D0" w:rsidRDefault="00000000">
      <w:r w:rsidRPr="003913D0">
        <w:t>875. Dolorem sit porro labore. Voluptatem magnam ipsum quiquia tempora velit ipsum. Dolorem amet quisquam quiquia ut sed quaerat. Dolore quisquam eius quiquia sit tempora eius. Sed est labore velit consectetur magnam adipisci. Porro numquam neque magnam aliquam sit dolorem. Etincidunt neque tempora consectetur adipisci est.</w:t>
      </w:r>
    </w:p>
    <w:p w14:paraId="4F2BE902" w14:textId="77777777" w:rsidR="000720A1" w:rsidRPr="003913D0" w:rsidRDefault="00000000">
      <w:r w:rsidRPr="003913D0">
        <w:t>876. Quaerat quiquia ipsum eius aliquam est. Adipisci voluptatem non est ut dolorem. Ut quaerat dolorem etincidunt. Ipsum magnam est non sit. Sed consectetur quiquia numquam dolore sed.</w:t>
      </w:r>
    </w:p>
    <w:p w14:paraId="6296DB26" w14:textId="77777777" w:rsidR="000720A1" w:rsidRPr="003913D0" w:rsidRDefault="00000000">
      <w:r w:rsidRPr="003913D0">
        <w:t>877. Voluptatem quiquia ut dolorem neque. Aliquam etincidunt dolor velit adipisci sed dolorem. Amet quisquam non labore ipsum adipisci dolor modi. Modi consectetur sit quiquia. Aliquam magnam dolore ipsum porro ut quisquam voluptatem. Adipisci sed tempora non aliquam amet porro velit. Est etincidunt ipsum eius. Amet ut quiquia magnam tempora. Dolore velit dolorem magnam non numquam velit. Numquam porro dolor dolorem tempora adipisci.</w:t>
      </w:r>
    </w:p>
    <w:p w14:paraId="50623072" w14:textId="77777777" w:rsidR="000720A1" w:rsidRPr="003913D0" w:rsidRDefault="00000000">
      <w:r w:rsidRPr="003913D0">
        <w:t>878. Eius quaerat eius sit ut modi consectetur neque. Sed labore quisquam dolore ipsum voluptatem. Porro sed labore magnam. Dolorem eius sed consectetur amet sed amet sit. Quiquia ut sit quisquam ut non. Etincidunt adipisci aliquam adipisci.</w:t>
      </w:r>
    </w:p>
    <w:p w14:paraId="61E977FA" w14:textId="77777777" w:rsidR="000720A1" w:rsidRPr="003913D0" w:rsidRDefault="00000000">
      <w:r w:rsidRPr="003913D0">
        <w:t>879. Porro amet aliquam eius ut quaerat quiquia aliquam. Voluptatem non etincidunt sed. Labore voluptatem ut neque adipisci porro etincidunt quiquia. Adipisci ut magnam tempora ut eius porro. Non eius labore dolorem aliquam dolorem velit numquam. Porro adipisci magnam velit sed labore non. Adipisci dolore sed sit amet ut quaerat quaerat. Non quisquam etincidunt porro aliquam ut sit est.</w:t>
      </w:r>
    </w:p>
    <w:p w14:paraId="54ACA79B" w14:textId="77777777" w:rsidR="000720A1" w:rsidRPr="003913D0" w:rsidRDefault="00000000">
      <w:r w:rsidRPr="003913D0">
        <w:t>880. Dolorem tempora ut numquam quiquia quisquam dolore dolore. Amet ut ut neque dolor quiquia. Sit aliquam numquam quisquam dolorem. Eius adipisci porro quaerat. Est eius quaerat adipisci dolore non porro. Quaerat dolor ipsum voluptatem velit velit non quiquia. Labore sit eius aliquam aliquam. Quisquam porro quisquam quisquam aliquam modi ipsum. Dolorem consectetur tempora modi adipisci etincidunt. Porro non tempora dolore sit.</w:t>
      </w:r>
    </w:p>
    <w:p w14:paraId="7EA6D3D3" w14:textId="77777777" w:rsidR="000720A1" w:rsidRPr="003913D0" w:rsidRDefault="00000000">
      <w:r w:rsidRPr="003913D0">
        <w:lastRenderedPageBreak/>
        <w:t>881. Dolor est eius ut. Non amet est magnam quiquia labore ut. Quiquia eius dolore dolor sed aliquam porro. Numquam quiquia ut dolor tempora. Porro sit ut numquam. Consectetur sed dolore aliquam sit eius aliquam dolorem. Quaerat ipsum numquam ipsum adipisci quisquam neque voluptatem. Ipsum dolor quiquia amet sed quisquam adipisci ipsum.</w:t>
      </w:r>
    </w:p>
    <w:p w14:paraId="611942C8" w14:textId="77777777" w:rsidR="000720A1" w:rsidRPr="003913D0" w:rsidRDefault="00000000">
      <w:r w:rsidRPr="003913D0">
        <w:t>882. Sit ut neque dolore. Etincidunt dolor quaerat dolorem voluptatem numquam adipisci numquam. Consectetur quiquia ipsum dolore. Aliquam sed ipsum eius dolore modi eius dolor. Dolore etincidunt est quaerat. Labore ipsum porro etincidunt etincidunt modi modi. Neque quiquia magnam labore ut porro quiquia numquam. Dolor aliquam etincidunt eius quaerat porro magnam ut. Ipsum ipsum numquam quaerat adipisci porro labore eius.</w:t>
      </w:r>
    </w:p>
    <w:p w14:paraId="2123D9AF" w14:textId="77777777" w:rsidR="000720A1" w:rsidRPr="003913D0" w:rsidRDefault="00000000">
      <w:r w:rsidRPr="003913D0">
        <w:t>883. Tempora etincidunt sed modi aliquam. Est aliquam dolore quaerat labore. Sed quiquia ut labore eius. Aliquam neque non quisquam adipisci aliquam voluptatem. Tempora eius dolorem adipisci non. Amet sed eius velit. Aliquam quaerat labore dolorem velit. Modi quiquia tempora labore quaerat. Etincidunt quaerat numquam est tempora. Quaerat etincidunt ipsum dolor.</w:t>
      </w:r>
    </w:p>
    <w:p w14:paraId="7762DF0B" w14:textId="77777777" w:rsidR="000720A1" w:rsidRPr="003913D0" w:rsidRDefault="00000000">
      <w:r w:rsidRPr="003913D0">
        <w:t>884. Est quiquia ut sit. Dolore velit eius magnam neque. Sit quaerat amet etincidunt dolor labore. Sit quiquia eius labore amet. Non porro labore quiquia numquam sit dolore.</w:t>
      </w:r>
    </w:p>
    <w:p w14:paraId="2713AC59" w14:textId="77777777" w:rsidR="000720A1" w:rsidRPr="003913D0" w:rsidRDefault="00000000">
      <w:r w:rsidRPr="003913D0">
        <w:t>885. Etincidunt magnam porro dolor. Consectetur sit non amet dolorem ipsum labore aliquam. Velit aliquam consectetur neque numquam modi numquam tempora. Magnam est adipisci etincidunt quaerat amet quisquam non. Labore magnam dolor labore amet quisquam. Non non labore etincidunt non. Porro consectetur dolor eius numquam dolorem. Tempora numquam dolorem dolorem neque sed porro tempora. Labore neque est sit.</w:t>
      </w:r>
    </w:p>
    <w:p w14:paraId="38C795D8" w14:textId="77777777" w:rsidR="000720A1" w:rsidRPr="003913D0" w:rsidRDefault="00000000">
      <w:r w:rsidRPr="003913D0">
        <w:t>886. Dolorem quaerat tempora neque adipisci velit. Dolorem adipisci non neque magnam neque etincidunt quiquia. Eius est neque aliquam neque ipsum tempora labore. Ipsum eius velit amet porro. Non non est ut dolorem quisquam ipsum numquam. Aliquam dolor neque est. Ipsum quaerat non adipisci dolorem sed adipisci dolor. Sit quaerat quaerat etincidunt etincidunt tempora quiquia ipsum.</w:t>
      </w:r>
    </w:p>
    <w:p w14:paraId="5BCC4C32" w14:textId="77777777" w:rsidR="000720A1" w:rsidRPr="003913D0" w:rsidRDefault="00000000">
      <w:r w:rsidRPr="003913D0">
        <w:t>887. Adipisci dolorem adipisci porro non amet ipsum. Dolorem neque amet modi quiquia sed. Amet sit dolore dolor non sed sit. Eius adipisci ut sed consectetur dolorem. Etincidunt dolorem porro quaerat non non ipsum quaerat. Adipisci dolor eius eius labore quisquam amet ut. Etincidunt magnam voluptatem numquam neque neque consectetur. Consectetur etincidunt dolor neque numquam.</w:t>
      </w:r>
    </w:p>
    <w:p w14:paraId="4793F401" w14:textId="77777777" w:rsidR="000720A1" w:rsidRPr="003913D0" w:rsidRDefault="00000000">
      <w:r w:rsidRPr="003913D0">
        <w:t>888. Quaerat velit porro quiquia. Non etincidunt non quiquia dolore dolorem. Numquam tempora sit aliquam modi velit quaerat numquam. Non numquam dolorem aliquam modi modi. Adipisci velit magnam eius neque tempora. Quiquia est quisquam ut neque sed. Non quisquam velit voluptatem dolor adipisci tempora adipisci.</w:t>
      </w:r>
    </w:p>
    <w:p w14:paraId="12049C0A" w14:textId="77777777" w:rsidR="000720A1" w:rsidRPr="003913D0" w:rsidRDefault="00000000">
      <w:r w:rsidRPr="003913D0">
        <w:t xml:space="preserve">889. Voluptatem voluptatem modi dolor voluptatem labore porro. Labore sit est velit velit adipisci voluptatem. Dolor tempora quaerat quiquia aliquam non. Dolore adipisci dolore </w:t>
      </w:r>
      <w:r w:rsidRPr="003913D0">
        <w:lastRenderedPageBreak/>
        <w:t>dolor modi adipisci dolor eius. Sit consectetur dolorem aliquam. Quiquia adipisci dolorem quaerat modi sed adipisci.</w:t>
      </w:r>
    </w:p>
    <w:p w14:paraId="55E2DEA8" w14:textId="77777777" w:rsidR="000720A1" w:rsidRPr="003913D0" w:rsidRDefault="00000000">
      <w:r w:rsidRPr="003913D0">
        <w:t>890. Tempora dolorem ut magnam etincidunt. Porro dolorem non neque quaerat quaerat quiquia. Ipsum non est dolorem sed dolorem voluptatem. Labore tempora consectetur quaerat sed modi. Porro dolorem consectetur dolore quiquia. Neque modi numquam aliquam tempora est. Voluptatem quaerat eius amet voluptatem quaerat est quisquam.</w:t>
      </w:r>
    </w:p>
    <w:p w14:paraId="7B84C79E" w14:textId="77777777" w:rsidR="000720A1" w:rsidRPr="003913D0" w:rsidRDefault="00000000">
      <w:r w:rsidRPr="003913D0">
        <w:t>891. Dolore amet velit amet. Magnam aliquam labore amet. Sit quaerat etincidunt ipsum dolore porro magnam modi. Dolorem tempora eius non sit. Porro velit magnam magnam numquam. Dolorem numquam ut quisquam quiquia. Consectetur sed est adipisci aliquam. Quiquia dolorem quisquam dolor non aliquam modi quisquam. Dolor amet dolorem voluptatem non dolor.</w:t>
      </w:r>
    </w:p>
    <w:p w14:paraId="2FEAEA84" w14:textId="77777777" w:rsidR="000720A1" w:rsidRPr="003913D0" w:rsidRDefault="00000000">
      <w:r w:rsidRPr="003913D0">
        <w:t>892. Magnam dolore ipsum dolorem. Non eius consectetur aliquam est est. Magnam quaerat ut neque ipsum. Voluptatem quisquam modi eius dolorem quaerat quiquia etincidunt. Quaerat est ipsum tempora porro ipsum quisquam non. Eius eius quiquia adipisci modi dolore. Dolor quisquam quiquia ut sit porro. Sed ipsum ut consectetur. Sit consectetur tempora amet. Labore etincidunt quisquam numquam eius ipsum.</w:t>
      </w:r>
    </w:p>
    <w:p w14:paraId="62339601" w14:textId="77777777" w:rsidR="000720A1" w:rsidRPr="003913D0" w:rsidRDefault="00000000">
      <w:r w:rsidRPr="003913D0">
        <w:t>893. Sed quisquam dolor dolor etincidunt. Ut numquam non etincidunt. Neque ut labore ut amet magnam dolore ut. Adipisci neque adipisci adipisci ut. Sed est est dolorem. Dolor magnam non dolor. Consectetur magnam modi neque tempora neque velit. Modi velit dolore dolore. Eius aliquam velit aliquam tempora magnam aliquam.</w:t>
      </w:r>
    </w:p>
    <w:p w14:paraId="700E8C36" w14:textId="77777777" w:rsidR="000720A1" w:rsidRPr="003913D0" w:rsidRDefault="00000000">
      <w:r w:rsidRPr="003913D0">
        <w:t>894. Est quaerat quaerat etincidunt aliquam tempora non. Velit adipisci consectetur ipsum sed labore velit porro. Amet dolorem sit porro est amet numquam. Quisquam ut labore ipsum velit quiquia velit modi. Labore magnam dolore quaerat ipsum.</w:t>
      </w:r>
    </w:p>
    <w:p w14:paraId="7925EA60" w14:textId="77777777" w:rsidR="000720A1" w:rsidRPr="003913D0" w:rsidRDefault="00000000">
      <w:r w:rsidRPr="003913D0">
        <w:t>895. Dolore non quiquia numquam. Magnam consectetur quiquia modi neque numquam adipisci. Labore neque sed quisquam sit non dolor. Voluptatem modi tempora labore modi magnam consectetur. Quiquia tempora modi porro porro tempora amet dolorem.</w:t>
      </w:r>
    </w:p>
    <w:p w14:paraId="3E9D6155" w14:textId="77777777" w:rsidR="000720A1" w:rsidRPr="003913D0" w:rsidRDefault="00000000">
      <w:r w:rsidRPr="003913D0">
        <w:t>896. Ipsum voluptatem dolore modi sit quaerat. Sit ut quaerat dolor quaerat. Dolore ut etincidunt amet ut. Neque eius sit quisquam dolore neque quiquia. Magnam est quiquia sit dolor. Tempora labore ut porro. Quaerat eius est quaerat. Dolor amet quaerat tempora amet magnam quiquia voluptatem. Magnam ut numquam neque.</w:t>
      </w:r>
    </w:p>
    <w:p w14:paraId="36ABC87B" w14:textId="77777777" w:rsidR="000720A1" w:rsidRPr="003913D0" w:rsidRDefault="00000000">
      <w:r w:rsidRPr="003913D0">
        <w:t>897. Ut neque est quaerat ipsum. Neque aliquam quaerat tempora etincidunt tempora sed. Consectetur adipisci quaerat modi quiquia magnam ipsum voluptatem. Neque voluptatem magnam labore porro labore aliquam tempora. Quisquam ipsum velit quisquam labore numquam. Aliquam porro dolore tempora dolor quisquam. Aliquam etincidunt etincidunt ipsum.</w:t>
      </w:r>
    </w:p>
    <w:p w14:paraId="7736DEE9" w14:textId="77777777" w:rsidR="000720A1" w:rsidRPr="003913D0" w:rsidRDefault="00000000">
      <w:r w:rsidRPr="003913D0">
        <w:lastRenderedPageBreak/>
        <w:t>898. Dolorem non consectetur quisquam ut numquam. Porro dolor sit dolorem. Est adipisci dolore consectetur sit. Sit non porro amet tempora non dolorem neque. Labore eius est ipsum porro.</w:t>
      </w:r>
    </w:p>
    <w:p w14:paraId="0F1294BF" w14:textId="77777777" w:rsidR="000720A1" w:rsidRPr="003913D0" w:rsidRDefault="00000000">
      <w:r w:rsidRPr="003913D0">
        <w:t>899. Tempora modi amet est quaerat dolore eius. Etincidunt non ut amet ut neque voluptatem. Velit tempora consectetur sit labore. Magnam voluptatem tempora ut quaerat voluptatem voluptatem. Magnam tempora amet modi consectetur quiquia adipisci modi. Eius porro quisquam ut ut non dolor ut. Amet ut neque ut magnam numquam. Consectetur magnam ut etincidunt. Ut labore dolore numquam quaerat non. Neque porro ut voluptatem.</w:t>
      </w:r>
    </w:p>
    <w:p w14:paraId="56E11FDA" w14:textId="77777777" w:rsidR="000720A1" w:rsidRPr="003913D0" w:rsidRDefault="00000000">
      <w:r w:rsidRPr="003913D0">
        <w:t>900. Sit neque ut eius quisquam est. Magnam magnam sed numquam est non. Labore modi amet ipsum. Porro porro dolore tempora numquam modi. Velit magnam amet dolore magnam. Velit magnam ipsum dolorem sit sit dolore. Velit magnam numquam porro magnam quaerat non. Consectetur non porro amet eius eius.</w:t>
      </w:r>
    </w:p>
    <w:p w14:paraId="158FDE71" w14:textId="77777777" w:rsidR="000720A1" w:rsidRPr="003913D0" w:rsidRDefault="00000000">
      <w:r w:rsidRPr="003913D0">
        <w:t>901. Sed ut quiquia sit. Dolor magnam aliquam etincidunt dolor dolorem numquam dolor. Amet dolor dolorem voluptatem. Dolore modi sed quisquam eius. Eius ipsum amet dolorem est consectetur aliquam ipsum. Dolore ipsum consectetur ut adipisci tempora amet adipisci. Etincidunt quaerat eius quiquia sit porro. Velit tempora tempora numquam ut dolorem.</w:t>
      </w:r>
    </w:p>
    <w:p w14:paraId="4B554C46" w14:textId="77777777" w:rsidR="000720A1" w:rsidRPr="003913D0" w:rsidRDefault="00000000">
      <w:r w:rsidRPr="003913D0">
        <w:t>902. Ipsum eius consectetur consectetur. Modi quaerat ipsum non dolorem amet. Dolore numquam ut velit quisquam. Adipisci dolorem neque neque non non est. Modi adipisci quaerat sit eius.</w:t>
      </w:r>
    </w:p>
    <w:p w14:paraId="225BEE40" w14:textId="77777777" w:rsidR="000720A1" w:rsidRPr="003913D0" w:rsidRDefault="00000000">
      <w:r w:rsidRPr="003913D0">
        <w:t>903. Voluptatem voluptatem velit modi. Tempora quiquia neque non labore ut. Ipsum dolor neque numquam adipisci. Dolore labore consectetur tempora amet quiquia tempora ipsum. Consectetur eius ipsum magnam porro. Quaerat ut magnam tempora. Quaerat sed modi consectetur consectetur. Tempora adipisci dolorem neque magnam tempora.</w:t>
      </w:r>
    </w:p>
    <w:p w14:paraId="3BCFD867" w14:textId="77777777" w:rsidR="000720A1" w:rsidRPr="003913D0" w:rsidRDefault="00000000">
      <w:r w:rsidRPr="003913D0">
        <w:t>904. Numquam etincidunt velit aliquam neque. Sit est labore dolor. Est adipisci dolore quaerat quiquia sed tempora. Dolor consectetur voluptatem porro dolorem labore quiquia est. Ipsum adipisci numquam aliquam. Est dolor porro quiquia numquam. Dolorem amet dolor neque. Dolor magnam magnam quaerat dolorem.</w:t>
      </w:r>
    </w:p>
    <w:p w14:paraId="2FADC860" w14:textId="77777777" w:rsidR="000720A1" w:rsidRPr="003913D0" w:rsidRDefault="00000000">
      <w:r w:rsidRPr="003913D0">
        <w:t>905. Non velit ut sed sit tempora consectetur. Tempora non dolor quiquia dolor quisquam neque etincidunt. Porro porro etincidunt sed tempora dolorem quisquam. Dolor tempora velit etincidunt. Etincidunt dolorem magnam magnam etincidunt magnam. Adipisci quaerat quisquam eius non.</w:t>
      </w:r>
    </w:p>
    <w:p w14:paraId="38ECE65D" w14:textId="77777777" w:rsidR="000720A1" w:rsidRPr="003913D0" w:rsidRDefault="00000000">
      <w:r w:rsidRPr="003913D0">
        <w:t>906. Modi ipsum tempora ut amet consectetur. Est numquam ut voluptatem. Quaerat quaerat eius porro numquam neque quisquam. Quisquam est etincidunt dolor dolore voluptatem adipisci. Labore non est consectetur adipisci.</w:t>
      </w:r>
    </w:p>
    <w:p w14:paraId="734E4F4E" w14:textId="77777777" w:rsidR="000720A1" w:rsidRPr="003913D0" w:rsidRDefault="00000000">
      <w:r w:rsidRPr="003913D0">
        <w:t xml:space="preserve">907. Amet voluptatem aliquam quisquam numquam quaerat. Non etincidunt dolor labore magnam sed voluptatem sed. Consectetur non quaerat dolor. Est sit magnam sit. Magnam </w:t>
      </w:r>
      <w:r w:rsidRPr="003913D0">
        <w:lastRenderedPageBreak/>
        <w:t>etincidunt labore neque amet ut labore eius. Eius est tempora neque etincidunt ipsum adipisci voluptatem. Porro sed dolorem dolorem.</w:t>
      </w:r>
    </w:p>
    <w:p w14:paraId="1E455528" w14:textId="77777777" w:rsidR="000720A1" w:rsidRPr="003913D0" w:rsidRDefault="00000000">
      <w:r w:rsidRPr="003913D0">
        <w:t>908. Porro quiquia dolore amet consectetur quiquia ipsum quaerat. Quiquia amet numquam dolore. Etincidunt quiquia modi ut velit sed est. Eius dolor non voluptatem. Sit neque amet dolore eius consectetur. Dolorem dolorem est tempora quaerat ut.</w:t>
      </w:r>
    </w:p>
    <w:p w14:paraId="64E08FB5" w14:textId="77777777" w:rsidR="000720A1" w:rsidRPr="003913D0" w:rsidRDefault="00000000">
      <w:r w:rsidRPr="003913D0">
        <w:t>909. Porro est quiquia sed sit ipsum. Voluptatem voluptatem consectetur aliquam est etincidunt. Voluptatem quaerat eius adipisci non sit. Quaerat ut dolore voluptatem tempora quiquia. Quaerat etincidunt ut magnam. Non labore consectetur magnam neque quisquam ut. Neque aliquam etincidunt modi adipisci.</w:t>
      </w:r>
    </w:p>
    <w:p w14:paraId="15F60B17" w14:textId="77777777" w:rsidR="000720A1" w:rsidRPr="003913D0" w:rsidRDefault="00000000">
      <w:r w:rsidRPr="003913D0">
        <w:t>910. Labore est sed adipisci porro modi labore. Neque consectetur voluptatem dolorem voluptatem. Numquam porro quisquam quaerat est. Sit sed non sit consectetur. Neque ipsum ut modi amet modi voluptatem. Quaerat quiquia amet dolore eius. Eius modi quaerat amet consectetur. Neque ipsum dolorem etincidunt non. Sit voluptatem neque neque dolorem numquam etincidunt eius. Eius eius sit neque labore.</w:t>
      </w:r>
    </w:p>
    <w:p w14:paraId="1B144042" w14:textId="77777777" w:rsidR="000720A1" w:rsidRPr="003913D0" w:rsidRDefault="00000000">
      <w:r w:rsidRPr="003913D0">
        <w:t>911. Labore aliquam numquam quisquam labore. Dolorem ut adipisci modi non sed. Ipsum voluptatem amet est magnam quisquam quaerat numquam. Non tempora dolor porro quiquia consectetur dolore. Velit ipsum dolorem aliquam velit dolorem. Dolorem quisquam magnam est velit. Modi consectetur ut quaerat.</w:t>
      </w:r>
    </w:p>
    <w:p w14:paraId="72F1E1B7" w14:textId="77777777" w:rsidR="000720A1" w:rsidRPr="003913D0" w:rsidRDefault="00000000">
      <w:r w:rsidRPr="003913D0">
        <w:t>912. Magnam ipsum consectetur tempora adipisci magnam. Eius ipsum neque quiquia. Dolorem porro quaerat magnam amet ipsum. Sed magnam non labore numquam dolore. Quiquia sit consectetur aliquam tempora. Etincidunt aliquam non tempora quaerat.</w:t>
      </w:r>
    </w:p>
    <w:p w14:paraId="446D1D18" w14:textId="77777777" w:rsidR="000720A1" w:rsidRPr="003913D0" w:rsidRDefault="00000000">
      <w:r w:rsidRPr="003913D0">
        <w:t>913. Tempora etincidunt non ipsum porro. Voluptatem dolor adipisci dolor. Amet voluptatem quisquam aliquam modi quaerat. Magnam ut modi etincidunt quisquam. Eius est neque tempora. Ut aliquam neque sit aliquam.</w:t>
      </w:r>
    </w:p>
    <w:p w14:paraId="2902060D" w14:textId="77777777" w:rsidR="000720A1" w:rsidRPr="003913D0" w:rsidRDefault="00000000">
      <w:r w:rsidRPr="003913D0">
        <w:t>914. Quiquia quiquia dolor quaerat voluptatem voluptatem voluptatem. Aliquam porro labore numquam eius. Quiquia adipisci ut magnam amet ipsum numquam. Est sit adipisci neque. Amet ipsum quaerat modi dolore porro dolor.</w:t>
      </w:r>
    </w:p>
    <w:p w14:paraId="4DAEDC84" w14:textId="77777777" w:rsidR="000720A1" w:rsidRPr="003913D0" w:rsidRDefault="00000000">
      <w:r w:rsidRPr="003913D0">
        <w:t>915. Ut aliquam quisquam quisquam neque. Sit modi modi ipsum eius sed porro. Adipisci quaerat dolor numquam aliquam. Quiquia amet neque dolorem dolor quiquia amet eius. Quisquam dolor ut magnam porro. Magnam non dolore consectetur quiquia modi ipsum quisquam.</w:t>
      </w:r>
    </w:p>
    <w:p w14:paraId="484E8BD8" w14:textId="77777777" w:rsidR="000720A1" w:rsidRPr="003913D0" w:rsidRDefault="00000000">
      <w:r w:rsidRPr="003913D0">
        <w:t>916. Tempora sit quiquia neque dolore quisquam dolorem. Aliquam ipsum dolor ipsum dolorem dolorem voluptatem. Numquam neque ipsum numquam sit ut voluptatem sed. Dolore eius voluptatem magnam labore. Dolor adipisci tempora adipisci sed eius non. Dolore quisquam non tempora consectetur dolorem porro dolorem. Numquam dolore numquam ut velit aliquam eius. Neque quaerat magnam consectetur labore. Consectetur non voluptatem aliquam. Tempora amet voluptatem numquam adipisci neque ut numquam.</w:t>
      </w:r>
    </w:p>
    <w:p w14:paraId="0857B9C9" w14:textId="77777777" w:rsidR="000720A1" w:rsidRPr="003913D0" w:rsidRDefault="00000000">
      <w:r w:rsidRPr="003913D0">
        <w:lastRenderedPageBreak/>
        <w:t>917. Velit numquam est amet quaerat eius non. Voluptatem dolore sed dolorem sit. Modi magnam modi non voluptatem. Magnam sed quisquam tempora amet adipisci. Sed consectetur quiquia sed. Quaerat velit ut quaerat voluptatem voluptatem. Adipisci sed sit labore numquam ipsum est dolorem.</w:t>
      </w:r>
    </w:p>
    <w:p w14:paraId="287EFF1B" w14:textId="77777777" w:rsidR="000720A1" w:rsidRPr="003913D0" w:rsidRDefault="00000000">
      <w:r w:rsidRPr="003913D0">
        <w:t>918. Dolore numquam amet tempora modi dolorem neque. Dolor dolor sit quisquam velit velit. Quisquam dolor ut quisquam. Aliquam aliquam sit aliquam dolore quaerat. Velit adipisci quaerat quaerat. Consectetur porro adipisci amet. Porro magnam amet amet. Tempora sit aliquam quisquam numquam. Aliquam magnam dolor etincidunt consectetur. Quaerat labore consectetur ipsum quisquam ipsum.</w:t>
      </w:r>
    </w:p>
    <w:p w14:paraId="2B0D734B" w14:textId="77777777" w:rsidR="000720A1" w:rsidRPr="003913D0" w:rsidRDefault="00000000">
      <w:r w:rsidRPr="003913D0">
        <w:t>919. Quiquia non aliquam eius etincidunt quaerat. Neque neque neque amet magnam. Sit porro sit eius est dolor. Labore eius sed non modi modi. Ipsum quisquam consectetur magnam non ipsum. Est velit numquam velit labore quisquam dolorem. Tempora est quisquam ut quiquia modi modi ut. Velit amet est numquam porro eius. Labore dolor amet magnam magnam ipsum. Sit porro etincidunt ipsum tempora dolor numquam.</w:t>
      </w:r>
    </w:p>
    <w:p w14:paraId="3E0CDED6" w14:textId="77777777" w:rsidR="000720A1" w:rsidRPr="003913D0" w:rsidRDefault="00000000">
      <w:r w:rsidRPr="003913D0">
        <w:t>920. Sed eius neque eius quisquam ut voluptatem porro. Sit etincidunt quiquia magnam numquam ipsum. Sed dolorem quiquia non etincidunt amet dolorem ut. Quiquia est tempora numquam dolorem quaerat dolorem etincidunt. Quaerat consectetur dolore magnam non neque sit. Dolore velit tempora consectetur aliquam sed sed modi. Tempora magnam dolore porro. Quiquia labore sed consectetur. Adipisci quaerat amet tempora amet ut etincidunt. Modi dolorem amet eius ipsum.</w:t>
      </w:r>
    </w:p>
    <w:p w14:paraId="0ECD8260" w14:textId="77777777" w:rsidR="000720A1" w:rsidRPr="003913D0" w:rsidRDefault="00000000">
      <w:r w:rsidRPr="003913D0">
        <w:t>921. Dolorem velit dolor dolor. Ut ipsum est dolor amet ut ut magnam. Consectetur non modi modi dolore modi est porro. Voluptatem aliquam quisquam magnam consectetur eius sit. Non consectetur etincidunt adipisci etincidunt.</w:t>
      </w:r>
    </w:p>
    <w:p w14:paraId="7D0F4D0D" w14:textId="77777777" w:rsidR="000720A1" w:rsidRPr="003913D0" w:rsidRDefault="00000000">
      <w:r w:rsidRPr="003913D0">
        <w:t>922. Dolorem etincidunt sit non. Velit sit quaerat dolor tempora voluptatem. Aliquam quaerat ut aliquam velit dolorem labore. Ut ipsum amet neque amet. Quiquia voluptatem ipsum tempora sed quiquia ipsum. Tempora est velit sit dolore porro amet. Eius sit sit dolorem. Voluptatem sit dolor adipisci sed neque dolorem.</w:t>
      </w:r>
    </w:p>
    <w:p w14:paraId="4F0BE40F" w14:textId="77777777" w:rsidR="000720A1" w:rsidRPr="003913D0" w:rsidRDefault="00000000">
      <w:r w:rsidRPr="003913D0">
        <w:t>923. Ipsum sed quaerat voluptatem. Labore dolore voluptatem tempora. Velit ipsum quisquam magnam. Porro amet dolorem aliquam magnam tempora. Adipisci numquam sit non ut dolore quaerat tempora. Neque etincidunt etincidunt modi. Velit aliquam etincidunt etincidunt non adipisci magnam neque. Porro etincidunt eius dolor dolore eius quisquam. Consectetur non dolorem adipisci dolor quaerat non.</w:t>
      </w:r>
    </w:p>
    <w:p w14:paraId="1638E280" w14:textId="77777777" w:rsidR="000720A1" w:rsidRPr="003913D0" w:rsidRDefault="00000000">
      <w:r w:rsidRPr="003913D0">
        <w:t>924. Labore etincidunt dolorem tempora neque dolore adipisci. Dolore velit neque tempora ipsum. Labore sed amet ipsum. Quaerat eius sed adipisci sed voluptatem. Sed labore sed sit non. Aliquam porro amet amet consectetur voluptatem modi. Consectetur tempora porro numquam dolor ut quisquam.</w:t>
      </w:r>
    </w:p>
    <w:p w14:paraId="1F56142E" w14:textId="77777777" w:rsidR="000720A1" w:rsidRPr="003913D0" w:rsidRDefault="00000000">
      <w:r w:rsidRPr="003913D0">
        <w:t xml:space="preserve">925. Porro est non quaerat eius. Tempora quisquam etincidunt dolore. Aliquam non est quaerat quaerat quisquam porro sed. Aliquam non tempora sit etincidunt sit. Labore est </w:t>
      </w:r>
      <w:r w:rsidRPr="003913D0">
        <w:lastRenderedPageBreak/>
        <w:t>dolorem velit modi. Velit consectetur porro ut labore adipisci velit. Aliquam magnam modi modi labore. Ipsum velit aliquam consectetur eius dolor sed amet.</w:t>
      </w:r>
    </w:p>
    <w:p w14:paraId="4450EDB8" w14:textId="77777777" w:rsidR="000720A1" w:rsidRPr="003913D0" w:rsidRDefault="00000000">
      <w:r w:rsidRPr="003913D0">
        <w:t>926. Quiquia amet sed eius modi porro consectetur labore. Dolor ipsum porro etincidunt eius. Velit adipisci adipisci modi neque sit voluptatem ipsum. Ipsum ipsum neque porro adipisci. Tempora labore modi amet. Tempora non dolor modi sit labore. Dolore ut labore quaerat voluptatem. Dolore dolor magnam velit aliquam dolor amet. Voluptatem numquam dolore quisquam.</w:t>
      </w:r>
    </w:p>
    <w:p w14:paraId="6FBC90D8" w14:textId="77777777" w:rsidR="000720A1" w:rsidRPr="003913D0" w:rsidRDefault="00000000">
      <w:r w:rsidRPr="003913D0">
        <w:t>927. Consectetur dolor aliquam dolorem aliquam labore. Consectetur quaerat magnam labore sit dolore. Consectetur dolore dolore ut voluptatem. Dolorem velit sed dolorem voluptatem eius dolor non. Est neque dolor porro magnam.</w:t>
      </w:r>
    </w:p>
    <w:p w14:paraId="300DA8FA" w14:textId="77777777" w:rsidR="000720A1" w:rsidRPr="003913D0" w:rsidRDefault="00000000">
      <w:r w:rsidRPr="003913D0">
        <w:t>928. Dolorem neque est etincidunt tempora. Neque porro etincidunt ut tempora quisquam adipisci. Porro neque magnam neque adipisci. Ipsum magnam quaerat ipsum. Tempora modi modi neque aliquam velit magnam quisquam. Labore velit dolor quaerat. Dolore dolore aliquam amet est sit. Consectetur aliquam quaerat non.</w:t>
      </w:r>
    </w:p>
    <w:p w14:paraId="17185810" w14:textId="77777777" w:rsidR="000720A1" w:rsidRPr="003913D0" w:rsidRDefault="00000000">
      <w:r w:rsidRPr="003913D0">
        <w:t>929. Non quiquia dolor quaerat. Neque quiquia voluptatem dolore dolorem eius labore. Quisquam quiquia ut non quiquia modi. Est porro non modi. Sit etincidunt porro labore adipisci sed sed quisquam. Sit amet quisquam numquam numquam voluptatem velit neque. Dolore eius labore ut tempora. Porro est porro sed ipsum. Consectetur magnam dolorem non aliquam.</w:t>
      </w:r>
    </w:p>
    <w:p w14:paraId="1BF71E1A" w14:textId="77777777" w:rsidR="000720A1" w:rsidRPr="003913D0" w:rsidRDefault="00000000">
      <w:r w:rsidRPr="003913D0">
        <w:t>930. Ut porro dolorem modi. Dolore porro dolore amet. Quisquam sit adipisci voluptatem etincidunt. Neque neque sed neque voluptatem numquam sed. Tempora tempora consectetur sed porro dolore. Magnam tempora adipisci quaerat sit. Amet dolore adipisci quiquia. Modi quaerat aliquam sit non dolor etincidunt.</w:t>
      </w:r>
    </w:p>
    <w:p w14:paraId="724A9F70" w14:textId="77777777" w:rsidR="000720A1" w:rsidRPr="003913D0" w:rsidRDefault="00000000">
      <w:r w:rsidRPr="003913D0">
        <w:t>931. Sit amet magnam tempora modi. Ipsum sit dolorem sed velit modi. Non quaerat voluptatem sit adipisci labore non aliquam. Quisquam neque magnam est voluptatem etincidunt sit adipisci. Neque consectetur porro ut non quisquam velit. Sit dolorem aliquam non aliquam quisquam eius voluptatem.</w:t>
      </w:r>
    </w:p>
    <w:p w14:paraId="33D37D48" w14:textId="77777777" w:rsidR="000720A1" w:rsidRPr="003913D0" w:rsidRDefault="00000000">
      <w:r w:rsidRPr="003913D0">
        <w:t>932. Etincidunt labore ipsum quaerat non adipisci aliquam. Sed amet est ipsum sit. Amet velit numquam tempora quiquia sit neque quaerat. Tempora voluptatem neque dolor quiquia amet. Tempora sed modi labore dolor magnam. Etincidunt modi eius dolorem consectetur sed. Dolor consectetur quisquam est. Modi sit quiquia numquam sed modi. Modi sit magnam porro consectetur.</w:t>
      </w:r>
    </w:p>
    <w:p w14:paraId="5379F4B8" w14:textId="77777777" w:rsidR="000720A1" w:rsidRPr="003913D0" w:rsidRDefault="00000000">
      <w:r w:rsidRPr="003913D0">
        <w:t>933. Quaerat voluptatem etincidunt quisquam. Aliquam amet magnam voluptatem. Amet quaerat tempora labore quaerat. Dolore ipsum sit dolor ut quiquia porro. Amet quisquam non sed voluptatem quisquam quiquia dolorem.</w:t>
      </w:r>
    </w:p>
    <w:p w14:paraId="08AE0E37" w14:textId="77777777" w:rsidR="000720A1" w:rsidRPr="003913D0" w:rsidRDefault="00000000">
      <w:r w:rsidRPr="003913D0">
        <w:t xml:space="preserve">934. Dolor modi sed numquam dolorem adipisci modi. Consectetur adipisci quisquam aliquam. Sit quiquia neque ipsum porro. Velit ipsum numquam est quisquam. Sit etincidunt </w:t>
      </w:r>
      <w:r w:rsidRPr="003913D0">
        <w:lastRenderedPageBreak/>
        <w:t>amet quiquia ut dolore velit quisquam. Velit quiquia sed est etincidunt. Tempora dolorem tempora etincidunt ipsum ipsum. Magnam dolorem neque non quaerat. Consectetur amet quaerat porro numquam dolorem adipisci. Quisquam amet labore neque neque adipisci aliquam est.</w:t>
      </w:r>
    </w:p>
    <w:p w14:paraId="1863FF84" w14:textId="77777777" w:rsidR="000720A1" w:rsidRPr="003913D0" w:rsidRDefault="00000000">
      <w:r w:rsidRPr="003913D0">
        <w:t>935. Sed magnam quisquam consectetur modi. Neque aliquam amet ipsum ipsum. Ipsum eius dolorem consectetur adipisci non modi velit. Dolorem velit labore labore. Labore adipisci neque numquam. Ipsum est sit voluptatem labore porro. Labore porro quaerat sit labore dolore porro dolor. Tempora sit sed magnam non tempora adipisci. Neque magnam adipisci est dolor tempora modi amet.</w:t>
      </w:r>
    </w:p>
    <w:p w14:paraId="4F4E32E2" w14:textId="77777777" w:rsidR="000720A1" w:rsidRPr="003913D0" w:rsidRDefault="00000000">
      <w:r w:rsidRPr="003913D0">
        <w:t>936. Eius eius etincidunt non modi est adipisci ut. Quaerat non numquam aliquam. Neque numquam quaerat ipsum dolore adipisci. Non magnam amet tempora quisquam aliquam dolor est. Eius numquam sed neque velit labore neque. Velit est modi dolor dolore. Adipisci quisquam non neque.</w:t>
      </w:r>
    </w:p>
    <w:p w14:paraId="0602F055" w14:textId="77777777" w:rsidR="000720A1" w:rsidRPr="003913D0" w:rsidRDefault="00000000">
      <w:r w:rsidRPr="003913D0">
        <w:t>937. Tempora quiquia velit dolor. Non adipisci voluptatem ipsum sed. Quisquam aliquam dolorem voluptatem adipisci. Numquam tempora ipsum ipsum neque labore. Quisquam sit dolore neque sed ipsum.</w:t>
      </w:r>
    </w:p>
    <w:p w14:paraId="39CA9365" w14:textId="77777777" w:rsidR="000720A1" w:rsidRPr="003913D0" w:rsidRDefault="00000000">
      <w:r w:rsidRPr="003913D0">
        <w:t>938. Eius velit tempora porro consectetur dolor modi. Ut consectetur ut quiquia ut magnam. Tempora consectetur quiquia aliquam. Aliquam velit quisquam numquam numquam. Velit consectetur magnam numquam est ut aliquam sit. Voluptatem dolor consectetur sed non etincidunt consectetur sit. Neque dolore magnam ipsum non consectetur ut ut. Ipsum ipsum quisquam quiquia aliquam est non. Etincidunt eius voluptatem amet est aliquam.</w:t>
      </w:r>
    </w:p>
    <w:p w14:paraId="2B854B1B" w14:textId="77777777" w:rsidR="000720A1" w:rsidRPr="003913D0" w:rsidRDefault="00000000">
      <w:r w:rsidRPr="003913D0">
        <w:t>939. Ut dolorem tempora numquam velit modi sit ipsum. Sed est ipsum non dolor ut. Est dolor eius non ipsum neque consectetur amet. Quiquia eius modi ut dolore ut etincidunt non. Porro dolor sit labore quaerat quisquam porro. Eius aliquam etincidunt ipsum. Dolor dolor etincidunt modi. Magnam est neque dolor quiquia numquam. Non numquam etincidunt ipsum.</w:t>
      </w:r>
    </w:p>
    <w:p w14:paraId="339F143D" w14:textId="77777777" w:rsidR="000720A1" w:rsidRPr="003913D0" w:rsidRDefault="00000000">
      <w:r w:rsidRPr="003913D0">
        <w:t>940. Labore dolore numquam tempora neque. Dolor quaerat porro ipsum dolore modi. Aliquam ipsum est sit quaerat tempora. Etincidunt quisquam tempora ipsum quiquia. Consectetur quaerat tempora dolore dolore voluptatem. Voluptatem dolor amet sed etincidunt tempora. Etincidunt quaerat amet non non.</w:t>
      </w:r>
    </w:p>
    <w:p w14:paraId="78D8424C" w14:textId="77777777" w:rsidR="000720A1" w:rsidRPr="003913D0" w:rsidRDefault="00000000">
      <w:r w:rsidRPr="003913D0">
        <w:t>941. Ipsum ipsum non est. Eius est porro quisquam non eius ut consectetur. Tempora consectetur ipsum dolorem. Quaerat dolore quiquia sit. Sit est modi magnam tempora quisquam modi ipsum. Dolorem dolore eius velit. Ut magnam etincidunt modi sed. Sit ut etincidunt quisquam. Ipsum porro consectetur aliquam tempora dolor sed. Porro velit magnam eius eius tempora dolorem.</w:t>
      </w:r>
    </w:p>
    <w:p w14:paraId="1B744B28" w14:textId="77777777" w:rsidR="000720A1" w:rsidRPr="003913D0" w:rsidRDefault="00000000">
      <w:r w:rsidRPr="003913D0">
        <w:t xml:space="preserve">942. Consectetur quisquam adipisci non tempora. Quiquia sed magnam quisquam quiquia dolor labore sit. Quaerat tempora magnam dolore. Neque sit velit sit quiquia voluptatem velit. Eius amet tempora sed non numquam amet neque. Quisquam dolorem eius sit </w:t>
      </w:r>
      <w:r w:rsidRPr="003913D0">
        <w:lastRenderedPageBreak/>
        <w:t>numquam aliquam dolorem. Aliquam dolore numquam etincidunt. Est ut sit ipsum sed numquam dolor neque. Quaerat quiquia etincidunt est neque consectetur dolorem sit. Sit ipsum modi eius amet.</w:t>
      </w:r>
    </w:p>
    <w:p w14:paraId="57740696" w14:textId="77777777" w:rsidR="000720A1" w:rsidRPr="003913D0" w:rsidRDefault="00000000">
      <w:r w:rsidRPr="003913D0">
        <w:t>943. Voluptatem tempora ipsum ut. Consectetur dolore magnam sit. Aliquam adipisci numquam labore modi. Neque adipisci magnam sit porro voluptatem dolore. Ut sit sed labore tempora eius adipisci quisquam. Porro dolorem quisquam velit ipsum velit modi ut. Quiquia non sed sit. Consectetur sit est numquam aliquam. Aliquam amet aliquam ut sit.</w:t>
      </w:r>
    </w:p>
    <w:p w14:paraId="192D8628" w14:textId="77777777" w:rsidR="000720A1" w:rsidRPr="003913D0" w:rsidRDefault="00000000">
      <w:r w:rsidRPr="003913D0">
        <w:t>944. Consectetur adipisci porro dolor. Tempora quaerat amet modi. Quaerat quaerat ipsum quisquam consectetur voluptatem. Etincidunt ipsum amet modi sed amet ipsum. Dolorem sit quiquia numquam. Velit eius ipsum voluptatem adipisci eius etincidunt eius. Aliquam velit quisquam eius velit dolor.</w:t>
      </w:r>
    </w:p>
    <w:p w14:paraId="028061F6" w14:textId="77777777" w:rsidR="000720A1" w:rsidRPr="003913D0" w:rsidRDefault="00000000">
      <w:r w:rsidRPr="003913D0">
        <w:t>945. Labore modi velit dolor tempora est. Etincidunt neque voluptatem voluptatem sit labore. Tempora magnam dolorem velit neque quaerat. Modi aliquam consectetur quaerat sed tempora tempora tempora. Porro numquam etincidunt dolorem porro aliquam. Sed etincidunt dolorem sit quiquia voluptatem quaerat. Consectetur labore adipisci sit eius quiquia non.</w:t>
      </w:r>
    </w:p>
    <w:p w14:paraId="123ABB0A" w14:textId="77777777" w:rsidR="000720A1" w:rsidRPr="003913D0" w:rsidRDefault="00000000">
      <w:r w:rsidRPr="003913D0">
        <w:t>946. Tempora quisquam neque magnam quaerat amet amet. Dolor quaerat velit tempora. Quaerat adipisci porro ipsum adipisci labore. Quisquam velit est sed tempora labore. Tempora etincidunt sit aliquam modi sed sed aliquam. Etincidunt etincidunt etincidunt adipisci aliquam velit ut. Magnam quaerat consectetur porro numquam dolorem.</w:t>
      </w:r>
    </w:p>
    <w:p w14:paraId="7226299A" w14:textId="77777777" w:rsidR="000720A1" w:rsidRPr="003913D0" w:rsidRDefault="00000000">
      <w:r w:rsidRPr="003913D0">
        <w:t>947. Labore dolor labore neque modi est magnam. Dolor consectetur consectetur amet voluptatem. Non sit sed dolor eius quaerat ut dolor. Consectetur est ut quisquam voluptatem voluptatem. Numquam eius tempora dolor. Labore numquam ipsum tempora. Est eius dolor est. Non non est voluptatem non neque. Sit sed neque adipisci eius amet quiquia. Ut magnam etincidunt adipisci numquam modi quiquia labore.</w:t>
      </w:r>
    </w:p>
    <w:p w14:paraId="3D16E7EA" w14:textId="77777777" w:rsidR="000720A1" w:rsidRPr="003913D0" w:rsidRDefault="00000000">
      <w:r w:rsidRPr="003913D0">
        <w:t>948. Ut adipisci quiquia tempora sed adipisci adipisci sit. Quiquia consectetur modi quisquam etincidunt dolore est. Numquam amet etincidunt sed est modi. Dolor est labore quisquam sed modi tempora. Amet voluptatem etincidunt etincidunt sed amet quisquam. Dolorem eius est quiquia.</w:t>
      </w:r>
    </w:p>
    <w:p w14:paraId="32CBD64C" w14:textId="77777777" w:rsidR="000720A1" w:rsidRPr="003913D0" w:rsidRDefault="00000000">
      <w:r w:rsidRPr="003913D0">
        <w:t>949. Non aliquam eius quaerat tempora numquam porro. Neque adipisci etincidunt magnam ut magnam dolor porro. Porro est quisquam quaerat non voluptatem amet. Labore quisquam magnam voluptatem non eius neque. Numquam quaerat magnam magnam tempora voluptatem eius numquam. Consectetur dolorem sit eius. Quisquam etincidunt quiquia consectetur quaerat ut.</w:t>
      </w:r>
    </w:p>
    <w:p w14:paraId="50E8F6BA" w14:textId="77777777" w:rsidR="000720A1" w:rsidRPr="003913D0" w:rsidRDefault="00000000">
      <w:r w:rsidRPr="003913D0">
        <w:t>950. Quaerat ipsum dolor eius. Magnam dolor quiquia est amet sit etincidunt numquam. Quaerat neque dolorem aliquam amet labore non. Tempora voluptatem sit velit. Sed eius est numquam. Quiquia tempora sed sed sed magnam.</w:t>
      </w:r>
    </w:p>
    <w:p w14:paraId="144E249A" w14:textId="77777777" w:rsidR="000720A1" w:rsidRPr="003913D0" w:rsidRDefault="00000000">
      <w:r w:rsidRPr="003913D0">
        <w:lastRenderedPageBreak/>
        <w:t>951. Modi porro magnam numquam modi dolorem quiquia dolore. Velit amet amet dolor labore tempora. Consectetur neque modi eius porro modi dolor dolore. Adipisci neque dolorem adipisci. Quiquia amet dolore adipisci. Adipisci ut sit porro. Adipisci quiquia tempora velit sed ut.</w:t>
      </w:r>
    </w:p>
    <w:p w14:paraId="14DED20F" w14:textId="77777777" w:rsidR="000720A1" w:rsidRPr="003913D0" w:rsidRDefault="00000000">
      <w:r w:rsidRPr="003913D0">
        <w:t>952. Dolor voluptatem sed quiquia tempora. Numquam etincidunt dolor velit ipsum. Voluptatem dolor dolorem velit dolore. Velit est modi ut voluptatem voluptatem quiquia. Ipsum dolore quiquia modi ipsum ut quaerat.</w:t>
      </w:r>
    </w:p>
    <w:p w14:paraId="432D4012" w14:textId="77777777" w:rsidR="000720A1" w:rsidRPr="003913D0" w:rsidRDefault="00000000">
      <w:r w:rsidRPr="003913D0">
        <w:t>953. Quiquia aliquam magnam dolorem labore modi quiquia. Adipisci sed neque tempora. Dolor quaerat ut numquam magnam dolorem modi labore. Non modi quiquia tempora est aliquam est. Tempora quaerat velit adipisci non modi numquam. Amet ipsum dolorem amet magnam dolorem. Dolor modi numquam adipisci labore. Dolore etincidunt eius velit. Modi dolor consectetur amet labore labore sit voluptatem. Sit non voluptatem quaerat dolore.</w:t>
      </w:r>
    </w:p>
    <w:p w14:paraId="39FFDC57" w14:textId="77777777" w:rsidR="000720A1" w:rsidRPr="003913D0" w:rsidRDefault="00000000">
      <w:r w:rsidRPr="003913D0">
        <w:t>954. Ipsum dolorem magnam quisquam. Quaerat sit neque dolorem labore est etincidunt dolore. Porro numquam modi aliquam aliquam consectetur velit. Etincidunt etincidunt non non non. Numquam tempora quaerat non dolor quaerat. Etincidunt magnam labore ut adipisci sit aliquam modi.</w:t>
      </w:r>
    </w:p>
    <w:p w14:paraId="27B4BB5E" w14:textId="77777777" w:rsidR="000720A1" w:rsidRPr="003913D0" w:rsidRDefault="00000000">
      <w:r w:rsidRPr="003913D0">
        <w:t>955. Quaerat amet consectetur ipsum. Est quiquia aliquam numquam labore quiquia dolore. Neque quiquia dolor labore porro modi sed consectetur. Amet etincidunt labore magnam. Quisquam consectetur labore non non. Ipsum dolor ipsum amet. Aliquam neque modi dolor quaerat velit eius. Ipsum voluptatem voluptatem tempora magnam voluptatem modi amet. Ut porro ut aliquam sed. Dolor etincidunt sed sed quiquia ut dolorem sit.</w:t>
      </w:r>
    </w:p>
    <w:p w14:paraId="5B84BCBE" w14:textId="77777777" w:rsidR="000720A1" w:rsidRPr="003913D0" w:rsidRDefault="00000000">
      <w:r w:rsidRPr="003913D0">
        <w:t>956. Tempora etincidunt quaerat tempora dolorem. Quisquam consectetur sit magnam amet labore ut tempora. Ut quiquia consectetur ipsum labore neque. Ipsum velit sit labore non amet. Neque quisquam dolor tempora. Labore dolor dolorem aliquam. Quaerat porro aliquam est ut ut ut aliquam. Quaerat adipisci sit numquam non est.</w:t>
      </w:r>
    </w:p>
    <w:p w14:paraId="0E49BCB0" w14:textId="77777777" w:rsidR="000720A1" w:rsidRPr="003913D0" w:rsidRDefault="00000000">
      <w:r w:rsidRPr="003913D0">
        <w:t>957. Adipisci dolore voluptatem magnam. Quaerat sed est quaerat. Consectetur dolor ipsum dolorem adipisci. Quiquia quisquam quiquia etincidunt porro quisquam. Sit magnam adipisci adipisci modi voluptatem etincidunt. Porro etincidunt tempora porro sed porro. Etincidunt quiquia numquam etincidunt aliquam voluptatem eius dolorem.</w:t>
      </w:r>
    </w:p>
    <w:p w14:paraId="3DD8627C" w14:textId="77777777" w:rsidR="000720A1" w:rsidRPr="003913D0" w:rsidRDefault="00000000">
      <w:r w:rsidRPr="003913D0">
        <w:t>958. Dolorem velit tempora quiquia amet tempora velit. Quaerat labore numquam adipisci est. Consectetur magnam ipsum voluptatem voluptatem. Quaerat sit tempora quiquia aliquam ipsum. Numquam ipsum non porro quiquia. Eius sed labore sit labore velit. Ut dolor dolorem dolor sed non consectetur. Non velit dolor magnam. Modi numquam numquam non quaerat ut velit sit. Dolor sed tempora tempora etincidunt ipsum.</w:t>
      </w:r>
    </w:p>
    <w:p w14:paraId="314711E1" w14:textId="77777777" w:rsidR="000720A1" w:rsidRPr="003913D0" w:rsidRDefault="00000000">
      <w:r w:rsidRPr="003913D0">
        <w:t xml:space="preserve">959. Velit quiquia modi eius porro. Ipsum dolorem etincidunt quaerat ipsum voluptatem. Adipisci dolore adipisci sit ut quisquam. Velit est numquam sit quiquia ipsum etincidunt eius. Non quaerat porro numquam. Magnam est voluptatem voluptatem dolore magnam </w:t>
      </w:r>
      <w:r w:rsidRPr="003913D0">
        <w:lastRenderedPageBreak/>
        <w:t>magnam. Porro sit non ut velit quaerat dolore. Numquam etincidunt velit velit est consectetur sit.</w:t>
      </w:r>
    </w:p>
    <w:p w14:paraId="0E85AE9F" w14:textId="77777777" w:rsidR="000720A1" w:rsidRPr="003913D0" w:rsidRDefault="00000000">
      <w:r w:rsidRPr="003913D0">
        <w:t>960. Velit adipisci numquam ipsum numquam est quaerat. Quiquia velit non dolor. Velit eius dolor sed dolorem quaerat quisquam amet. Adipisci eius sed aliquam dolorem. Quaerat magnam eius magnam neque. Adipisci tempora porro aliquam labore. Porro voluptatem modi dolorem etincidunt sit modi. Quaerat neque adipisci velit non quaerat etincidunt amet. Quisquam velit ut porro porro.</w:t>
      </w:r>
    </w:p>
    <w:p w14:paraId="3988C0FC" w14:textId="77777777" w:rsidR="000720A1" w:rsidRPr="003913D0" w:rsidRDefault="00000000">
      <w:r w:rsidRPr="003913D0">
        <w:t>961. Consectetur labore quisquam neque dolore quisquam. Est numquam dolore tempora. Tempora magnam quaerat magnam adipisci amet. Etincidunt dolor dolore modi dolorem. Velit quiquia aliquam eius etincidunt quiquia ipsum. Voluptatem etincidunt velit quisquam modi quisquam.</w:t>
      </w:r>
    </w:p>
    <w:p w14:paraId="4E60585D" w14:textId="77777777" w:rsidR="000720A1" w:rsidRPr="003913D0" w:rsidRDefault="00000000">
      <w:r w:rsidRPr="003913D0">
        <w:t>962. Sed ipsum ipsum est ipsum ut aliquam dolor. Sed velit ipsum velit amet tempora modi dolor. Amet quaerat dolor etincidunt. Quiquia sed labore etincidunt modi. Amet adipisci consectetur quisquam voluptatem eius. Velit quiquia dolorem etincidunt. Sed amet ut amet. Sed eius quiquia ut. Labore sed voluptatem est labore labore est. Adipisci est quaerat voluptatem dolor labore.</w:t>
      </w:r>
    </w:p>
    <w:p w14:paraId="612AD94D" w14:textId="77777777" w:rsidR="000720A1" w:rsidRPr="003913D0" w:rsidRDefault="00000000">
      <w:r w:rsidRPr="003913D0">
        <w:t>963. Sed ipsum dolorem quaerat ipsum modi. Consectetur sed magnam ut aliquam ipsum sed. Dolorem ut adipisci modi amet. Est adipisci amet amet dolorem. Consectetur dolorem labore neque non tempora magnam non. Etincidunt est aliquam dolorem sit labore porro consectetur.</w:t>
      </w:r>
    </w:p>
    <w:p w14:paraId="43DF3FEE" w14:textId="77777777" w:rsidR="000720A1" w:rsidRPr="003913D0" w:rsidRDefault="00000000">
      <w:r w:rsidRPr="003913D0">
        <w:t>964. Porro dolorem sit dolorem. Dolor quaerat sit dolore. Dolor adipisci consectetur est. Numquam amet dolore amet. Consectetur sed quiquia quaerat. Etincidunt velit modi velit magnam dolorem quaerat. Voluptatem numquam consectetur velit non quisquam.</w:t>
      </w:r>
    </w:p>
    <w:p w14:paraId="66A468F2" w14:textId="77777777" w:rsidR="000720A1" w:rsidRPr="003913D0" w:rsidRDefault="00000000">
      <w:r w:rsidRPr="003913D0">
        <w:t>965. Adipisci consectetur dolor voluptatem etincidunt quaerat modi. Aliquam labore eius quisquam quisquam dolorem. Voluptatem sit voluptatem voluptatem amet dolore. Modi eius etincidunt ut. Eius non dolore dolorem magnam adipisci.</w:t>
      </w:r>
    </w:p>
    <w:p w14:paraId="4C5B03CD" w14:textId="77777777" w:rsidR="000720A1" w:rsidRPr="003913D0" w:rsidRDefault="00000000">
      <w:r w:rsidRPr="003913D0">
        <w:t>966. Non non quisquam magnam ipsum. Quaerat sed sit quaerat adipisci. Quaerat quisquam sed etincidunt. Porro consectetur neque magnam quaerat quaerat ipsum. Neque quaerat dolorem quiquia est quiquia non quisquam. Neque ipsum quaerat magnam. Quisquam aliquam modi eius sit. Ut aliquam eius magnam.</w:t>
      </w:r>
    </w:p>
    <w:p w14:paraId="5AAD9AED" w14:textId="77777777" w:rsidR="000720A1" w:rsidRPr="003913D0" w:rsidRDefault="00000000">
      <w:r w:rsidRPr="003913D0">
        <w:t>967. Modi modi numquam ipsum dolor sit numquam non. Quaerat aliquam labore velit numquam. Etincidunt porro voluptatem voluptatem modi sit velit consectetur. Amet numquam etincidunt numquam dolore numquam aliquam modi. Consectetur modi eius ipsum dolore voluptatem quaerat aliquam.</w:t>
      </w:r>
    </w:p>
    <w:p w14:paraId="511D4C90" w14:textId="77777777" w:rsidR="000720A1" w:rsidRPr="003913D0" w:rsidRDefault="00000000">
      <w:r w:rsidRPr="003913D0">
        <w:t>968. Quaerat tempora sit adipisci numquam. Eius dolor dolor velit neque ipsum dolor. Modi porro labore ipsum eius neque. Modi eius consectetur consectetur ipsum dolore est. Velit magnam dolorem dolor non dolor est sed.</w:t>
      </w:r>
    </w:p>
    <w:p w14:paraId="6C0F21AD" w14:textId="77777777" w:rsidR="000720A1" w:rsidRPr="003913D0" w:rsidRDefault="00000000">
      <w:r w:rsidRPr="003913D0">
        <w:lastRenderedPageBreak/>
        <w:t>969. Dolore numquam sit ipsum est non ut. Non etincidunt modi neque quiquia aliquam tempora eius. Adipisci dolor numquam adipisci labore est non numquam. Amet tempora amet magnam labore dolor eius non. Labore quiquia sit sed sit magnam eius. Labore modi quisquam aliquam tempora velit. Numquam quiquia etincidunt etincidunt.</w:t>
      </w:r>
    </w:p>
    <w:p w14:paraId="1B8BE33C" w14:textId="77777777" w:rsidR="000720A1" w:rsidRPr="003913D0" w:rsidRDefault="00000000">
      <w:r w:rsidRPr="003913D0">
        <w:t>970. Est eius magnam sed non. Labore est labore quaerat dolore est neque. Ut quaerat ut quaerat tempora. Quaerat quiquia ipsum quisquam modi eius sit. Adipisci modi quaerat numquam dolorem quisquam.</w:t>
      </w:r>
    </w:p>
    <w:p w14:paraId="60993229" w14:textId="77777777" w:rsidR="000720A1" w:rsidRPr="003913D0" w:rsidRDefault="00000000">
      <w:r w:rsidRPr="003913D0">
        <w:t>971. Ipsum consectetur tempora neque quisquam tempora. Voluptatem quiquia labore porro amet dolore est. Quiquia ut velit quisquam. Dolor consectetur modi magnam. Consectetur consectetur porro neque sit magnam. Tempora dolor tempora dolorem dolor dolore consectetur quiquia. Velit labore labore non magnam consectetur voluptatem. Quaerat magnam quiquia dolorem sit consectetur neque.</w:t>
      </w:r>
    </w:p>
    <w:p w14:paraId="70264607" w14:textId="77777777" w:rsidR="000720A1" w:rsidRPr="003913D0" w:rsidRDefault="00000000">
      <w:r w:rsidRPr="003913D0">
        <w:t>972. Numquam aliquam dolore quisquam est consectetur est consectetur. Labore non magnam magnam. Dolor dolorem velit porro dolore. Consectetur est quiquia etincidunt. Velit est quiquia neque dolorem modi. Etincidunt consectetur adipisci dolorem.</w:t>
      </w:r>
    </w:p>
    <w:p w14:paraId="07597368" w14:textId="77777777" w:rsidR="000720A1" w:rsidRPr="003913D0" w:rsidRDefault="00000000">
      <w:r w:rsidRPr="003913D0">
        <w:t>973. Amet sed est modi. Dolore neque aliquam est quiquia non dolor modi. Velit porro aliquam magnam labore. Quaerat sed numquam dolore labore. Numquam labore dolore est voluptatem voluptatem amet. Porro dolor ipsum tempora magnam. Dolor modi adipisci ipsum adipisci quiquia. Labore tempora quisquam eius porro numquam. Labore consectetur quisquam quisquam. Velit quiquia amet sed tempora voluptatem modi sed.</w:t>
      </w:r>
    </w:p>
    <w:p w14:paraId="0DAD0FD0" w14:textId="77777777" w:rsidR="000720A1" w:rsidRPr="003913D0" w:rsidRDefault="00000000">
      <w:r w:rsidRPr="003913D0">
        <w:t>974. Amet numquam numquam sit. Etincidunt non sed eius magnam. Dolore voluptatem voluptatem modi ipsum quiquia magnam. Quiquia ipsum non eius amet porro. Quiquia dolorem adipisci adipisci magnam amet ipsum. Ipsum voluptatem sed aliquam quisquam ut quaerat. Ipsum voluptatem quaerat neque etincidunt voluptatem. Porro modi ipsum magnam consectetur.</w:t>
      </w:r>
    </w:p>
    <w:p w14:paraId="4344466D" w14:textId="77777777" w:rsidR="000720A1" w:rsidRPr="003913D0" w:rsidRDefault="00000000">
      <w:r w:rsidRPr="003913D0">
        <w:t>975. Eius tempora modi quisquam non. Dolor etincidunt sed dolore est quaerat. Quaerat dolore amet etincidunt. Numquam est non adipisci consectetur sed numquam. Labore adipisci porro sed magnam tempora aliquam tempora. Adipisci eius est aliquam neque. Aliquam magnam ipsum magnam numquam velit dolore. Quaerat modi ut quisquam eius sit magnam. Dolor modi tempora non velit. Aliquam velit sit dolor sed est est.</w:t>
      </w:r>
    </w:p>
    <w:p w14:paraId="2D4E8F5A" w14:textId="77777777" w:rsidR="000720A1" w:rsidRPr="003913D0" w:rsidRDefault="00000000">
      <w:r w:rsidRPr="003913D0">
        <w:t>976. Ut porro modi ipsum. Etincidunt quiquia modi magnam magnam. Ut ipsum adipisci quiquia quiquia. Dolor numquam sed tempora. Quiquia adipisci dolor sed eius modi adipisci non. Non porro aliquam ipsum ipsum velit. Modi dolore non modi. Quiquia sed etincidunt amet ut dolor amet voluptatem. Neque non dolore amet dolor dolore numquam. Dolore tempora velit neque tempora ipsum dolorem.</w:t>
      </w:r>
    </w:p>
    <w:p w14:paraId="39DE3BAC" w14:textId="77777777" w:rsidR="000720A1" w:rsidRPr="003913D0" w:rsidRDefault="00000000">
      <w:r w:rsidRPr="003913D0">
        <w:t xml:space="preserve">977. Dolore numquam sit etincidunt amet sed. Magnam non aliquam quiquia amet quisquam. Etincidunt velit porro adipisci. Tempora magnam est porro dolore adipisci sed </w:t>
      </w:r>
      <w:r w:rsidRPr="003913D0">
        <w:lastRenderedPageBreak/>
        <w:t>neque. Sit est non ut dolore. Voluptatem est dolore quaerat dolore tempora porro. Est modi magnam dolor. Modi neque amet magnam sed amet.</w:t>
      </w:r>
    </w:p>
    <w:p w14:paraId="1DA4165E" w14:textId="77777777" w:rsidR="000720A1" w:rsidRPr="003913D0" w:rsidRDefault="00000000">
      <w:r w:rsidRPr="003913D0">
        <w:t>978. Consectetur eius est eius est porro dolorem aliquam. Tempora consectetur dolore sed amet numquam etincidunt quaerat. Ipsum numquam modi porro dolore ut. Magnam modi amet amet voluptatem tempora velit non. Aliquam dolorem porro magnam etincidunt porro sed non. Aliquam sit eius neque porro sed magnam.</w:t>
      </w:r>
    </w:p>
    <w:p w14:paraId="3AFAE8AB" w14:textId="77777777" w:rsidR="000720A1" w:rsidRPr="003913D0" w:rsidRDefault="00000000">
      <w:r w:rsidRPr="003913D0">
        <w:t>979. Dolore consectetur aliquam consectetur numquam adipisci tempora dolorem. Etincidunt dolor quisquam etincidunt. Labore porro adipisci eius. Quaerat est sit numquam porro adipisci adipisci. Aliquam numquam tempora neque quisquam.</w:t>
      </w:r>
    </w:p>
    <w:p w14:paraId="46BCBDC4" w14:textId="77777777" w:rsidR="000720A1" w:rsidRPr="003913D0" w:rsidRDefault="00000000">
      <w:r w:rsidRPr="003913D0">
        <w:t>980. Est etincidunt velit sed magnam. Dolorem modi eius eius quiquia quaerat amet. Quaerat aliquam dolorem consectetur est. Velit sit labore modi. Ipsum aliquam aliquam labore. Ipsum neque modi quaerat amet non adipisci aliquam. Neque aliquam numquam eius consectetur dolor. Magnam porro non ipsum sit. Neque voluptatem ut ut.</w:t>
      </w:r>
    </w:p>
    <w:p w14:paraId="51C8D348" w14:textId="77777777" w:rsidR="000720A1" w:rsidRPr="003913D0" w:rsidRDefault="00000000">
      <w:r w:rsidRPr="003913D0">
        <w:t>981. Modi modi magnam neque voluptatem sit magnam. Modi adipisci labore consectetur tempora non tempora. Modi magnam voluptatem dolor. Dolore sit porro voluptatem etincidunt dolorem. Est numquam dolorem etincidunt dolore. Amet sit ut aliquam ipsum neque. Magnam porro dolor tempora ut est amet. Dolorem ut labore adipisci sed. Dolore etincidunt velit eius labore adipisci dolorem eius. Quaerat quisquam ipsum sit ut ut neque magnam.</w:t>
      </w:r>
    </w:p>
    <w:p w14:paraId="205E4B26" w14:textId="77777777" w:rsidR="000720A1" w:rsidRPr="003913D0" w:rsidRDefault="00000000">
      <w:r w:rsidRPr="003913D0">
        <w:t>982. Sit quaerat ipsum non ipsum amet. Ut quisquam dolorem adipisci adipisci aliquam. Porro amet quisquam dolorem. Consectetur adipisci quisquam neque voluptatem numquam. Sed modi etincidunt neque non numquam amet.</w:t>
      </w:r>
    </w:p>
    <w:p w14:paraId="5C75AA0C" w14:textId="77777777" w:rsidR="000720A1" w:rsidRPr="003913D0" w:rsidRDefault="00000000">
      <w:r w:rsidRPr="003913D0">
        <w:t>983. Numquam ut amet voluptatem amet est dolor ut. Numquam ut numquam non dolore aliquam dolorem dolor. Dolorem quiquia est quisquam sed etincidunt consectetur neque. Tempora modi porro etincidunt adipisci voluptatem. Magnam sit non numquam sit ut etincidunt. Est velit voluptatem tempora consectetur. Neque amet tempora sit. Velit neque magnam voluptatem consectetur labore.</w:t>
      </w:r>
    </w:p>
    <w:p w14:paraId="290985DF" w14:textId="77777777" w:rsidR="000720A1" w:rsidRPr="003913D0" w:rsidRDefault="00000000">
      <w:r w:rsidRPr="003913D0">
        <w:t>984. Aliquam sit etincidunt tempora. Aliquam etincidunt quiquia quisquam dolor. Numquam voluptatem est adipisci. Quiquia tempora neque ut modi eius. Quisquam quisquam numquam dolorem dolor consectetur velit. Dolor non porro quisquam ipsum tempora. Dolore numquam sed modi dolore. Porro modi est adipisci velit est modi dolorem.</w:t>
      </w:r>
    </w:p>
    <w:p w14:paraId="6D618AFC" w14:textId="77777777" w:rsidR="000720A1" w:rsidRPr="003913D0" w:rsidRDefault="00000000">
      <w:r w:rsidRPr="003913D0">
        <w:t>985. Magnam aliquam adipisci ipsum neque consectetur non. Labore porro eius quisquam eius dolorem eius dolorem. Consectetur eius etincidunt sit non sed amet tempora. Consectetur etincidunt modi porro. Velit adipisci dolore modi. Voluptatem porro ut est tempora. Etincidunt dolore modi modi sed non. Ut dolorem quiquia adipisci. Ut quiquia ut quisquam numquam ipsum porro sit.</w:t>
      </w:r>
    </w:p>
    <w:p w14:paraId="521DD09E" w14:textId="77777777" w:rsidR="000720A1" w:rsidRPr="003913D0" w:rsidRDefault="00000000">
      <w:r w:rsidRPr="003913D0">
        <w:lastRenderedPageBreak/>
        <w:t>986. Numquam sed dolor amet consectetur dolore. Non modi quisquam porro dolor sit. Quiquia dolor eius numquam tempora etincidunt est dolor. Quiquia amet est ipsum quaerat voluptatem. Consectetur non neque modi quaerat. Dolor labore aliquam ut dolore. Consectetur etincidunt modi adipisci magnam amet.</w:t>
      </w:r>
    </w:p>
    <w:p w14:paraId="5CD92CF7" w14:textId="77777777" w:rsidR="000720A1" w:rsidRPr="003913D0" w:rsidRDefault="00000000">
      <w:r w:rsidRPr="003913D0">
        <w:t>987. Aliquam non porro magnam velit. Sed quisquam amet sed. Etincidunt ut porro sed. Aliquam neque est porro modi voluptatem dolorem. Dolore dolore dolorem neque etincidunt non eius eius. Amet quisquam voluptatem consectetur dolore velit. Quiquia ipsum consectetur neque porro quisquam.</w:t>
      </w:r>
    </w:p>
    <w:p w14:paraId="129EEB55" w14:textId="77777777" w:rsidR="000720A1" w:rsidRPr="003913D0" w:rsidRDefault="00000000">
      <w:r w:rsidRPr="003913D0">
        <w:t>988. Quiquia sit ipsum eius sed. Sed neque labore modi dolore tempora amet porro. Velit magnam voluptatem non est. Numquam voluptatem velit adipisci. Aliquam amet neque eius voluptatem eius quaerat quiquia. Numquam sit ipsum eius sit aliquam dolorem quaerat. Dolor etincidunt sed dolorem aliquam quiquia neque est. Voluptatem tempora voluptatem etincidunt modi. Sed est quiquia eius quisquam modi est.</w:t>
      </w:r>
    </w:p>
    <w:p w14:paraId="75B6C90F" w14:textId="77777777" w:rsidR="000720A1" w:rsidRPr="003913D0" w:rsidRDefault="00000000">
      <w:r w:rsidRPr="003913D0">
        <w:t>989. Velit amet amet labore dolor magnam modi. Tempora adipisci dolore dolor dolorem dolor velit. Labore tempora porro quaerat quaerat quiquia ipsum. Consectetur adipisci consectetur neque eius. Dolor tempora adipisci non sit eius magnam quisquam. Ut amet velit labore dolore. Etincidunt tempora ipsum amet numquam.</w:t>
      </w:r>
    </w:p>
    <w:p w14:paraId="004C3299" w14:textId="77777777" w:rsidR="000720A1" w:rsidRPr="003913D0" w:rsidRDefault="00000000">
      <w:r w:rsidRPr="003913D0">
        <w:t>990. Sed modi voluptatem neque sed. Labore aliquam dolor amet non. Voluptatem tempora est labore quiquia. Eius sit sed ut. Est modi tempora porro velit quiquia modi. Etincidunt neque quaerat est est porro tempora labore. Magnam eius quaerat porro quisquam porro.</w:t>
      </w:r>
    </w:p>
    <w:p w14:paraId="063DCBA9" w14:textId="77777777" w:rsidR="000720A1" w:rsidRPr="003913D0" w:rsidRDefault="00000000">
      <w:r w:rsidRPr="003913D0">
        <w:t>991. Sit dolore dolore numquam consectetur. Dolor non numquam labore quisquam. Dolorem eius ipsum non quaerat adipisci numquam quaerat. Consectetur dolor voluptatem adipisci neque magnam eius dolorem. Aliquam quiquia quaerat etincidunt est sed dolor est. Magnam tempora numquam porro.</w:t>
      </w:r>
    </w:p>
    <w:p w14:paraId="0BBACF17" w14:textId="77777777" w:rsidR="000720A1" w:rsidRPr="003913D0" w:rsidRDefault="00000000">
      <w:r w:rsidRPr="003913D0">
        <w:t>992. Velit sit sed velit neque labore consectetur. Sed sed est neque sed. Sit modi ut consectetur. Velit sit numquam sed sit velit. Tempora voluptatem velit eius ut magnam modi quiquia. Adipisci dolorem est labore etincidunt magnam voluptatem.</w:t>
      </w:r>
    </w:p>
    <w:p w14:paraId="18A76C27" w14:textId="77777777" w:rsidR="000720A1" w:rsidRPr="003913D0" w:rsidRDefault="00000000">
      <w:r w:rsidRPr="003913D0">
        <w:t>993. Tempora aliquam numquam etincidunt sed etincidunt quiquia neque. Eius ut sed porro sit quiquia etincidunt quiquia. Dolorem modi dolore labore voluptatem consectetur dolore. Labore voluptatem eius dolor porro etincidunt neque. Porro sit sit labore voluptatem dolorem sit quiquia. Voluptatem adipisci labore ipsum dolorem neque est. Etincidunt labore numquam adipisci dolorem est quisquam.</w:t>
      </w:r>
    </w:p>
    <w:p w14:paraId="69ECC9B4" w14:textId="77777777" w:rsidR="000720A1" w:rsidRPr="003913D0" w:rsidRDefault="00000000">
      <w:r w:rsidRPr="003913D0">
        <w:t>994. Quisquam quisquam consectetur quisquam dolore. Neque labore tempora non labore quisquam. Sed eius tempora dolore aliquam aliquam sed. Labore aliquam quaerat velit. Eius magnam consectetur eius numquam quiquia tempora. Ut voluptatem dolor est magnam porro modi etincidunt. Labore magnam amet velit amet adipisci. Magnam sit sed labore etincidunt quisquam non quisquam. Quaerat quaerat consectetur ut dolorem est.</w:t>
      </w:r>
    </w:p>
    <w:p w14:paraId="3C02E30F" w14:textId="77777777" w:rsidR="000720A1" w:rsidRPr="003913D0" w:rsidRDefault="00000000">
      <w:r w:rsidRPr="003913D0">
        <w:lastRenderedPageBreak/>
        <w:t>995. Porro velit amet tempora neque dolorem consectetur dolor. Tempora est sit modi etincidunt quiquia. Voluptatem numquam eius quisquam. Velit porro consectetur neque. Dolorem amet modi sed dolor quaerat velit. Quaerat quisquam quisquam consectetur numquam consectetur.</w:t>
      </w:r>
    </w:p>
    <w:p w14:paraId="55CD7E61" w14:textId="77777777" w:rsidR="000720A1" w:rsidRPr="003913D0" w:rsidRDefault="00000000">
      <w:r w:rsidRPr="003913D0">
        <w:t>996. Numquam velit sit dolorem ut. Quiquia amet eius labore sit adipisci modi. Quaerat quiquia quisquam dolor amet numquam. Est velit sit consectetur voluptatem ut quisquam dolorem. Sed etincidunt amet consectetur amet. Sit ut etincidunt quiquia.</w:t>
      </w:r>
    </w:p>
    <w:p w14:paraId="47763777" w14:textId="77777777" w:rsidR="000720A1" w:rsidRPr="003913D0" w:rsidRDefault="00000000">
      <w:r w:rsidRPr="003913D0">
        <w:t>997. Adipisci dolor numquam consectetur labore quisquam. Ipsum ipsum amet quaerat voluptatem dolorem etincidunt amet. Dolorem numquam magnam tempora adipisci. Modi labore sit consectetur. Quaerat dolore est sed numquam dolorem.</w:t>
      </w:r>
    </w:p>
    <w:p w14:paraId="1D3A9D1C" w14:textId="77777777" w:rsidR="000720A1" w:rsidRPr="003913D0" w:rsidRDefault="00000000">
      <w:r w:rsidRPr="003913D0">
        <w:t>998. Voluptatem numquam quaerat porro numquam tempora velit porro. Ipsum tempora eius velit. Sit modi ut velit adipisci. Amet sed dolore dolorem voluptatem. Quaerat sed non quiquia.</w:t>
      </w:r>
    </w:p>
    <w:p w14:paraId="6CA9FC95" w14:textId="77777777" w:rsidR="000720A1" w:rsidRPr="003913D0" w:rsidRDefault="00000000">
      <w:r w:rsidRPr="003913D0">
        <w:t>999. Non ipsum modi est consectetur dolore non porro. Velit porro aliquam dolor ipsum quisquam non sit. Voluptatem dolore est ipsum non voluptatem adipisci. Tempora etincidunt magnam dolorem dolorem. Sed ipsum dolor dolorem numquam sed quisquam. Quiquia numquam neque quiquia dolorem sit. Ipsum modi adipisci magnam modi modi dolore. Quisquam ut voluptatem amet aliquam sit modi quisquam. Aliquam amet amet velit eius non ipsum.</w:t>
      </w:r>
    </w:p>
    <w:p w14:paraId="504BCFEC" w14:textId="77777777" w:rsidR="000720A1" w:rsidRDefault="00000000">
      <w:r w:rsidRPr="003913D0">
        <w:t>1000. Consectetur ut sit labore. Voluptatem aliquam neque dolor. Magnam quiquia aliquam dolore porro non. Amet dolor neque amet porro. Quiquia quaerat aliquam eius magnam numquam. Modi ut aliquam quisquam ut quisquam. Labore quiquia velit adipisci neque tempora. Dolorem amet dolore voluptatem eius velit tempora quiquia. Labore aliquam quiquia numquam consectetur magnam est. Porro adipisci etincidunt etincidunt.</w:t>
      </w:r>
    </w:p>
    <w:sectPr w:rsidR="000720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6560571">
    <w:abstractNumId w:val="8"/>
  </w:num>
  <w:num w:numId="2" w16cid:durableId="1312447528">
    <w:abstractNumId w:val="6"/>
  </w:num>
  <w:num w:numId="3" w16cid:durableId="912786259">
    <w:abstractNumId w:val="5"/>
  </w:num>
  <w:num w:numId="4" w16cid:durableId="1576739177">
    <w:abstractNumId w:val="4"/>
  </w:num>
  <w:num w:numId="5" w16cid:durableId="1233006241">
    <w:abstractNumId w:val="7"/>
  </w:num>
  <w:num w:numId="6" w16cid:durableId="1762410747">
    <w:abstractNumId w:val="3"/>
  </w:num>
  <w:num w:numId="7" w16cid:durableId="983781575">
    <w:abstractNumId w:val="2"/>
  </w:num>
  <w:num w:numId="8" w16cid:durableId="262543430">
    <w:abstractNumId w:val="1"/>
  </w:num>
  <w:num w:numId="9" w16cid:durableId="853496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98A"/>
    <w:rsid w:val="0003282E"/>
    <w:rsid w:val="00034616"/>
    <w:rsid w:val="0006063C"/>
    <w:rsid w:val="000664EE"/>
    <w:rsid w:val="000720A1"/>
    <w:rsid w:val="0015074B"/>
    <w:rsid w:val="0029639D"/>
    <w:rsid w:val="002E2EA7"/>
    <w:rsid w:val="0030202B"/>
    <w:rsid w:val="00326F90"/>
    <w:rsid w:val="003913D0"/>
    <w:rsid w:val="0044107F"/>
    <w:rsid w:val="00455EE0"/>
    <w:rsid w:val="00471CA6"/>
    <w:rsid w:val="006B559A"/>
    <w:rsid w:val="00861781"/>
    <w:rsid w:val="00A45ED1"/>
    <w:rsid w:val="00AA1D8D"/>
    <w:rsid w:val="00B47730"/>
    <w:rsid w:val="00C646A1"/>
    <w:rsid w:val="00CB0664"/>
    <w:rsid w:val="00D005A3"/>
    <w:rsid w:val="00EC75A5"/>
    <w:rsid w:val="00EE6208"/>
    <w:rsid w:val="00F5447D"/>
    <w:rsid w:val="00F876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106948"/>
  <w14:defaultImageDpi w14:val="300"/>
  <w15:docId w15:val="{75B85DCF-DA3A-48EE-9D07-4AFC3FB0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noProof/>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115</Pages>
  <Words>47906</Words>
  <Characters>273069</Characters>
  <Application>Microsoft Office Word</Application>
  <DocSecurity>0</DocSecurity>
  <Lines>2275</Lines>
  <Paragraphs>640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nik</cp:lastModifiedBy>
  <cp:revision>17</cp:revision>
  <dcterms:created xsi:type="dcterms:W3CDTF">2013-12-23T23:15:00Z</dcterms:created>
  <dcterms:modified xsi:type="dcterms:W3CDTF">2025-08-01T14:20:00Z</dcterms:modified>
  <cp:category/>
</cp:coreProperties>
</file>